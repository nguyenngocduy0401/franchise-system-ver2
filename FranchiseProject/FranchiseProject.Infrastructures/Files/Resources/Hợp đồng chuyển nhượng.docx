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0"/>
        <w:ind w:left="0" w:right="17" w:firstLine="0"/>
        <w:jc w:val="center"/>
        <w:rPr>
          <w:b/>
          <w:sz w:val="25"/>
        </w:rPr>
      </w:pPr>
      <w:r>
        <w:rPr>
          <w:b/>
          <w:sz w:val="25"/>
        </w:rPr>
        <w:t>CỘNG</w:t>
      </w:r>
      <w:r>
        <w:rPr>
          <w:b/>
          <w:spacing w:val="-5"/>
          <w:sz w:val="25"/>
        </w:rPr>
        <w:t xml:space="preserve"> </w:t>
      </w:r>
      <w:r>
        <w:rPr>
          <w:b/>
          <w:sz w:val="25"/>
        </w:rPr>
        <w:t>HÒA</w:t>
      </w:r>
      <w:r>
        <w:rPr>
          <w:b/>
          <w:spacing w:val="-2"/>
          <w:sz w:val="25"/>
        </w:rPr>
        <w:t xml:space="preserve"> </w:t>
      </w:r>
      <w:r>
        <w:rPr>
          <w:b/>
          <w:sz w:val="25"/>
        </w:rPr>
        <w:t>XÃ</w:t>
      </w:r>
      <w:r>
        <w:rPr>
          <w:b/>
          <w:spacing w:val="-2"/>
          <w:sz w:val="25"/>
        </w:rPr>
        <w:t xml:space="preserve"> </w:t>
      </w:r>
      <w:r>
        <w:rPr>
          <w:b/>
          <w:sz w:val="25"/>
        </w:rPr>
        <w:t>HỘI</w:t>
      </w:r>
      <w:r>
        <w:rPr>
          <w:b/>
          <w:spacing w:val="-2"/>
          <w:sz w:val="25"/>
        </w:rPr>
        <w:t xml:space="preserve"> </w:t>
      </w:r>
      <w:r>
        <w:rPr>
          <w:b/>
          <w:sz w:val="25"/>
        </w:rPr>
        <w:t>CHỦ</w:t>
      </w:r>
      <w:r>
        <w:rPr>
          <w:b/>
          <w:spacing w:val="-2"/>
          <w:sz w:val="25"/>
        </w:rPr>
        <w:t xml:space="preserve"> </w:t>
      </w:r>
      <w:r>
        <w:rPr>
          <w:b/>
          <w:sz w:val="25"/>
        </w:rPr>
        <w:t>NGHĨA</w:t>
      </w:r>
      <w:r>
        <w:rPr>
          <w:b/>
          <w:spacing w:val="-2"/>
          <w:sz w:val="25"/>
        </w:rPr>
        <w:t xml:space="preserve"> </w:t>
      </w:r>
      <w:r>
        <w:rPr>
          <w:b/>
          <w:sz w:val="25"/>
        </w:rPr>
        <w:t>VIỆT</w:t>
      </w:r>
      <w:r>
        <w:rPr>
          <w:b/>
          <w:spacing w:val="-2"/>
          <w:sz w:val="25"/>
        </w:rPr>
        <w:t xml:space="preserve"> </w:t>
      </w:r>
      <w:r>
        <w:rPr>
          <w:b/>
          <w:spacing w:val="-5"/>
          <w:sz w:val="25"/>
        </w:rPr>
        <w:t>NAM</w:t>
      </w:r>
    </w:p>
    <w:p>
      <w:pPr>
        <w:spacing w:before="182"/>
        <w:ind w:left="0" w:right="17" w:firstLine="0"/>
        <w:jc w:val="center"/>
        <w:rPr>
          <w:b/>
          <w:sz w:val="25"/>
        </w:rPr>
      </w:pPr>
      <w:r>
        <w:rPr>
          <w:b/>
          <w:sz w:val="25"/>
        </w:rPr>
        <w:t>Độc</w:t>
      </w:r>
      <w:r>
        <w:rPr>
          <w:b/>
          <w:spacing w:val="-2"/>
          <w:sz w:val="25"/>
        </w:rPr>
        <w:t xml:space="preserve"> </w:t>
      </w:r>
      <w:r>
        <w:rPr>
          <w:b/>
          <w:sz w:val="25"/>
        </w:rPr>
        <w:t>lập</w:t>
      </w:r>
      <w:r>
        <w:rPr>
          <w:b/>
          <w:spacing w:val="-2"/>
          <w:sz w:val="25"/>
        </w:rPr>
        <w:t xml:space="preserve"> </w:t>
      </w:r>
      <w:r>
        <w:rPr>
          <w:b/>
          <w:sz w:val="25"/>
        </w:rPr>
        <w:t>–</w:t>
      </w:r>
      <w:r>
        <w:rPr>
          <w:b/>
          <w:spacing w:val="-2"/>
          <w:sz w:val="25"/>
        </w:rPr>
        <w:t xml:space="preserve"> </w:t>
      </w:r>
      <w:r>
        <w:rPr>
          <w:b/>
          <w:sz w:val="25"/>
        </w:rPr>
        <w:t>Tự</w:t>
      </w:r>
      <w:r>
        <w:rPr>
          <w:b/>
          <w:spacing w:val="-2"/>
          <w:sz w:val="25"/>
        </w:rPr>
        <w:t xml:space="preserve"> </w:t>
      </w:r>
      <w:r>
        <w:rPr>
          <w:b/>
          <w:sz w:val="25"/>
        </w:rPr>
        <w:t>do</w:t>
      </w:r>
      <w:r>
        <w:rPr>
          <w:b/>
          <w:spacing w:val="-2"/>
          <w:sz w:val="25"/>
        </w:rPr>
        <w:t xml:space="preserve"> </w:t>
      </w:r>
      <w:r>
        <w:rPr>
          <w:b/>
          <w:sz w:val="25"/>
        </w:rPr>
        <w:t>–</w:t>
      </w:r>
      <w:r>
        <w:rPr>
          <w:b/>
          <w:spacing w:val="-2"/>
          <w:sz w:val="25"/>
        </w:rPr>
        <w:t xml:space="preserve"> </w:t>
      </w:r>
      <w:r>
        <w:rPr>
          <w:b/>
          <w:sz w:val="25"/>
        </w:rPr>
        <w:t>Hạnh</w:t>
      </w:r>
      <w:r>
        <w:rPr>
          <w:b/>
          <w:spacing w:val="-1"/>
          <w:sz w:val="25"/>
        </w:rPr>
        <w:t xml:space="preserve"> </w:t>
      </w:r>
      <w:r>
        <w:rPr>
          <w:b/>
          <w:spacing w:val="-4"/>
          <w:sz w:val="25"/>
        </w:rPr>
        <w:t>phúc</w:t>
      </w:r>
    </w:p>
    <w:p>
      <w:pPr>
        <w:pStyle w:val="3"/>
        <w:spacing w:before="0"/>
        <w:ind w:left="0"/>
        <w:rPr>
          <w:b/>
        </w:rPr>
      </w:pPr>
    </w:p>
    <w:p>
      <w:pPr>
        <w:pStyle w:val="3"/>
        <w:spacing w:before="78"/>
        <w:ind w:left="0"/>
        <w:rPr>
          <w:b/>
        </w:rPr>
      </w:pPr>
    </w:p>
    <w:p>
      <w:pPr>
        <w:spacing w:before="0"/>
        <w:ind w:left="0" w:right="17" w:firstLine="0"/>
        <w:jc w:val="center"/>
        <w:rPr>
          <w:b/>
          <w:sz w:val="25"/>
        </w:rPr>
      </w:pPr>
      <w:r>
        <w:rPr>
          <w:b/>
          <w:sz w:val="25"/>
        </w:rPr>
        <w:t>HỢP</w:t>
      </w:r>
      <w:r>
        <w:rPr>
          <w:b/>
          <w:spacing w:val="-3"/>
          <w:sz w:val="25"/>
        </w:rPr>
        <w:t xml:space="preserve"> </w:t>
      </w:r>
      <w:r>
        <w:rPr>
          <w:b/>
          <w:sz w:val="25"/>
        </w:rPr>
        <w:t>ĐỒNG</w:t>
      </w:r>
      <w:r>
        <w:rPr>
          <w:b/>
          <w:spacing w:val="-2"/>
          <w:sz w:val="25"/>
        </w:rPr>
        <w:t xml:space="preserve"> </w:t>
      </w:r>
      <w:r>
        <w:rPr>
          <w:b/>
          <w:sz w:val="25"/>
        </w:rPr>
        <w:t>NHƯỢNG</w:t>
      </w:r>
      <w:r>
        <w:rPr>
          <w:b/>
          <w:spacing w:val="-3"/>
          <w:sz w:val="25"/>
        </w:rPr>
        <w:t xml:space="preserve"> </w:t>
      </w:r>
      <w:r>
        <w:rPr>
          <w:b/>
          <w:sz w:val="25"/>
        </w:rPr>
        <w:t>QUYỀN</w:t>
      </w:r>
      <w:r>
        <w:rPr>
          <w:b/>
          <w:spacing w:val="-2"/>
          <w:sz w:val="25"/>
        </w:rPr>
        <w:t xml:space="preserve"> </w:t>
      </w:r>
      <w:r>
        <w:rPr>
          <w:b/>
          <w:sz w:val="25"/>
        </w:rPr>
        <w:t>THƯƠNG</w:t>
      </w:r>
      <w:r>
        <w:rPr>
          <w:b/>
          <w:spacing w:val="-3"/>
          <w:sz w:val="25"/>
        </w:rPr>
        <w:t xml:space="preserve"> </w:t>
      </w:r>
      <w:r>
        <w:rPr>
          <w:b/>
          <w:spacing w:val="-5"/>
          <w:sz w:val="25"/>
        </w:rPr>
        <w:t>MẠI</w:t>
      </w:r>
    </w:p>
    <w:p>
      <w:pPr>
        <w:pStyle w:val="7"/>
        <w:numPr>
          <w:ilvl w:val="0"/>
          <w:numId w:val="1"/>
        </w:numPr>
        <w:tabs>
          <w:tab w:val="left" w:pos="244"/>
        </w:tabs>
        <w:spacing w:before="183" w:after="0" w:line="240" w:lineRule="auto"/>
        <w:ind w:left="244" w:right="0" w:hanging="144"/>
        <w:jc w:val="left"/>
        <w:rPr>
          <w:sz w:val="25"/>
        </w:rPr>
      </w:pPr>
      <w:r>
        <w:rPr>
          <w:sz w:val="25"/>
        </w:rPr>
        <w:t>Căn</w:t>
      </w:r>
      <w:r>
        <w:rPr>
          <w:spacing w:val="-2"/>
          <w:sz w:val="25"/>
        </w:rPr>
        <w:t xml:space="preserve"> </w:t>
      </w:r>
      <w:r>
        <w:rPr>
          <w:sz w:val="25"/>
        </w:rPr>
        <w:t>cứ</w:t>
      </w:r>
      <w:r>
        <w:rPr>
          <w:spacing w:val="-2"/>
          <w:sz w:val="25"/>
        </w:rPr>
        <w:t xml:space="preserve"> </w:t>
      </w:r>
      <w:r>
        <w:rPr>
          <w:sz w:val="25"/>
        </w:rPr>
        <w:t>Luật</w:t>
      </w:r>
      <w:r>
        <w:rPr>
          <w:spacing w:val="-1"/>
          <w:sz w:val="25"/>
        </w:rPr>
        <w:t xml:space="preserve"> </w:t>
      </w:r>
      <w:r>
        <w:rPr>
          <w:sz w:val="25"/>
        </w:rPr>
        <w:t>thương</w:t>
      </w:r>
      <w:r>
        <w:rPr>
          <w:spacing w:val="-2"/>
          <w:sz w:val="25"/>
        </w:rPr>
        <w:t xml:space="preserve"> </w:t>
      </w:r>
      <w:r>
        <w:rPr>
          <w:sz w:val="25"/>
        </w:rPr>
        <w:t>mại</w:t>
      </w:r>
      <w:r>
        <w:rPr>
          <w:spacing w:val="-2"/>
          <w:sz w:val="25"/>
        </w:rPr>
        <w:t xml:space="preserve"> </w:t>
      </w:r>
      <w:r>
        <w:rPr>
          <w:sz w:val="25"/>
        </w:rPr>
        <w:t>năm</w:t>
      </w:r>
      <w:r>
        <w:rPr>
          <w:spacing w:val="-1"/>
          <w:sz w:val="25"/>
        </w:rPr>
        <w:t xml:space="preserve"> </w:t>
      </w:r>
      <w:r>
        <w:rPr>
          <w:spacing w:val="-2"/>
          <w:sz w:val="25"/>
        </w:rPr>
        <w:t>2005;</w:t>
      </w:r>
    </w:p>
    <w:p>
      <w:pPr>
        <w:pStyle w:val="7"/>
        <w:numPr>
          <w:ilvl w:val="0"/>
          <w:numId w:val="1"/>
        </w:numPr>
        <w:tabs>
          <w:tab w:val="left" w:pos="244"/>
        </w:tabs>
        <w:spacing w:before="102" w:after="0" w:line="240" w:lineRule="auto"/>
        <w:ind w:left="244" w:right="0" w:hanging="144"/>
        <w:jc w:val="left"/>
        <w:rPr>
          <w:sz w:val="25"/>
        </w:rPr>
      </w:pPr>
      <w:r>
        <w:rPr>
          <w:sz w:val="25"/>
        </w:rPr>
        <w:t>Mã</w:t>
      </w:r>
      <w:r>
        <w:rPr>
          <w:spacing w:val="-3"/>
          <w:sz w:val="25"/>
        </w:rPr>
        <w:t xml:space="preserve"> </w:t>
      </w:r>
      <w:r>
        <w:rPr>
          <w:sz w:val="25"/>
        </w:rPr>
        <w:t>hợp đồng</w:t>
      </w:r>
      <w:r>
        <w:rPr>
          <w:spacing w:val="-1"/>
          <w:sz w:val="25"/>
        </w:rPr>
        <w:t xml:space="preserve"> </w:t>
      </w:r>
      <w:r>
        <w:rPr>
          <w:sz w:val="25"/>
        </w:rPr>
        <w:t xml:space="preserve">: </w:t>
      </w:r>
      <w:r>
        <w:rPr>
          <w:rFonts w:hint="default"/>
          <w:sz w:val="25"/>
          <w:lang w:val="en-US"/>
        </w:rPr>
        <w:t>……{{ContractCode}}………………….</w:t>
      </w:r>
      <w:r>
        <w:rPr>
          <w:spacing w:val="2"/>
          <w:sz w:val="25"/>
        </w:rPr>
        <w:t>.....</w:t>
      </w:r>
    </w:p>
    <w:p>
      <w:pPr>
        <w:pStyle w:val="7"/>
        <w:numPr>
          <w:ilvl w:val="0"/>
          <w:numId w:val="1"/>
        </w:numPr>
        <w:tabs>
          <w:tab w:val="left" w:pos="290"/>
        </w:tabs>
        <w:spacing w:before="183" w:after="0" w:line="259" w:lineRule="auto"/>
        <w:ind w:left="100" w:right="118" w:firstLine="0"/>
        <w:jc w:val="left"/>
        <w:rPr>
          <w:sz w:val="25"/>
        </w:rPr>
      </w:pPr>
      <w:r>
        <w:rPr>
          <w:sz w:val="25"/>
        </w:rPr>
        <w:t>Căn</w:t>
      </w:r>
      <w:r>
        <w:rPr>
          <w:spacing w:val="40"/>
          <w:sz w:val="25"/>
        </w:rPr>
        <w:t xml:space="preserve"> </w:t>
      </w:r>
      <w:r>
        <w:rPr>
          <w:sz w:val="25"/>
        </w:rPr>
        <w:t>cứ</w:t>
      </w:r>
      <w:r>
        <w:rPr>
          <w:spacing w:val="40"/>
          <w:sz w:val="25"/>
        </w:rPr>
        <w:t xml:space="preserve"> </w:t>
      </w:r>
      <w:r>
        <w:rPr>
          <w:sz w:val="25"/>
        </w:rPr>
        <w:t>Nghị</w:t>
      </w:r>
      <w:r>
        <w:rPr>
          <w:spacing w:val="40"/>
          <w:sz w:val="25"/>
        </w:rPr>
        <w:t xml:space="preserve"> </w:t>
      </w:r>
      <w:r>
        <w:rPr>
          <w:sz w:val="25"/>
        </w:rPr>
        <w:t>định</w:t>
      </w:r>
      <w:r>
        <w:rPr>
          <w:spacing w:val="40"/>
          <w:sz w:val="25"/>
        </w:rPr>
        <w:t xml:space="preserve"> </w:t>
      </w:r>
      <w:r>
        <w:rPr>
          <w:sz w:val="25"/>
        </w:rPr>
        <w:t>số</w:t>
      </w:r>
      <w:r>
        <w:rPr>
          <w:spacing w:val="40"/>
          <w:sz w:val="25"/>
        </w:rPr>
        <w:t xml:space="preserve"> </w:t>
      </w:r>
      <w:r>
        <w:rPr>
          <w:sz w:val="25"/>
        </w:rPr>
        <w:t>35/2006/NĐ-CP</w:t>
      </w:r>
      <w:r>
        <w:rPr>
          <w:spacing w:val="40"/>
          <w:sz w:val="25"/>
        </w:rPr>
        <w:t xml:space="preserve"> </w:t>
      </w:r>
      <w:r>
        <w:rPr>
          <w:sz w:val="25"/>
        </w:rPr>
        <w:t>Quy</w:t>
      </w:r>
      <w:r>
        <w:rPr>
          <w:spacing w:val="40"/>
          <w:sz w:val="25"/>
        </w:rPr>
        <w:t xml:space="preserve"> </w:t>
      </w:r>
      <w:r>
        <w:rPr>
          <w:sz w:val="25"/>
        </w:rPr>
        <w:t>định</w:t>
      </w:r>
      <w:r>
        <w:rPr>
          <w:spacing w:val="40"/>
          <w:sz w:val="25"/>
        </w:rPr>
        <w:t xml:space="preserve"> </w:t>
      </w:r>
      <w:r>
        <w:rPr>
          <w:sz w:val="25"/>
        </w:rPr>
        <w:t>chi</w:t>
      </w:r>
      <w:r>
        <w:rPr>
          <w:spacing w:val="27"/>
          <w:sz w:val="25"/>
        </w:rPr>
        <w:t xml:space="preserve"> </w:t>
      </w:r>
      <w:r>
        <w:rPr>
          <w:sz w:val="25"/>
        </w:rPr>
        <w:t>tiết</w:t>
      </w:r>
      <w:r>
        <w:rPr>
          <w:spacing w:val="27"/>
          <w:sz w:val="25"/>
        </w:rPr>
        <w:t xml:space="preserve"> </w:t>
      </w:r>
      <w:r>
        <w:rPr>
          <w:sz w:val="25"/>
        </w:rPr>
        <w:t>Luật</w:t>
      </w:r>
      <w:r>
        <w:rPr>
          <w:spacing w:val="27"/>
          <w:sz w:val="25"/>
        </w:rPr>
        <w:t xml:space="preserve"> </w:t>
      </w:r>
      <w:r>
        <w:rPr>
          <w:sz w:val="25"/>
        </w:rPr>
        <w:t>thương</w:t>
      </w:r>
      <w:r>
        <w:rPr>
          <w:spacing w:val="27"/>
          <w:sz w:val="25"/>
        </w:rPr>
        <w:t xml:space="preserve"> </w:t>
      </w:r>
      <w:r>
        <w:rPr>
          <w:sz w:val="25"/>
        </w:rPr>
        <w:t>mại</w:t>
      </w:r>
      <w:r>
        <w:rPr>
          <w:spacing w:val="27"/>
          <w:sz w:val="25"/>
        </w:rPr>
        <w:t xml:space="preserve"> </w:t>
      </w:r>
      <w:r>
        <w:rPr>
          <w:sz w:val="25"/>
        </w:rPr>
        <w:t>về</w:t>
      </w:r>
      <w:r>
        <w:rPr>
          <w:spacing w:val="27"/>
          <w:sz w:val="25"/>
        </w:rPr>
        <w:t xml:space="preserve"> </w:t>
      </w:r>
      <w:r>
        <w:rPr>
          <w:sz w:val="25"/>
        </w:rPr>
        <w:t>hoạt</w:t>
      </w:r>
      <w:r>
        <w:rPr>
          <w:spacing w:val="27"/>
          <w:sz w:val="25"/>
        </w:rPr>
        <w:t xml:space="preserve"> </w:t>
      </w:r>
      <w:r>
        <w:rPr>
          <w:sz w:val="25"/>
        </w:rPr>
        <w:t>động nhượng quyền thương mại</w:t>
      </w:r>
    </w:p>
    <w:p>
      <w:pPr>
        <w:pStyle w:val="7"/>
        <w:numPr>
          <w:ilvl w:val="0"/>
          <w:numId w:val="1"/>
        </w:numPr>
        <w:tabs>
          <w:tab w:val="left" w:pos="244"/>
        </w:tabs>
        <w:spacing w:before="159" w:after="0" w:line="240" w:lineRule="auto"/>
        <w:ind w:left="244" w:right="0" w:hanging="144"/>
        <w:jc w:val="left"/>
        <w:rPr>
          <w:sz w:val="25"/>
        </w:rPr>
      </w:pPr>
      <w:r>
        <w:rPr>
          <w:sz w:val="25"/>
        </w:rPr>
        <w:t>Căn</w:t>
      </w:r>
      <w:r>
        <w:rPr>
          <w:spacing w:val="-2"/>
          <w:sz w:val="25"/>
        </w:rPr>
        <w:t xml:space="preserve"> </w:t>
      </w:r>
      <w:r>
        <w:rPr>
          <w:sz w:val="25"/>
        </w:rPr>
        <w:t>cứ</w:t>
      </w:r>
      <w:r>
        <w:rPr>
          <w:spacing w:val="-2"/>
          <w:sz w:val="25"/>
        </w:rPr>
        <w:t xml:space="preserve"> </w:t>
      </w:r>
      <w:r>
        <w:rPr>
          <w:sz w:val="25"/>
        </w:rPr>
        <w:t>vào</w:t>
      </w:r>
      <w:r>
        <w:rPr>
          <w:spacing w:val="-2"/>
          <w:sz w:val="25"/>
        </w:rPr>
        <w:t xml:space="preserve"> </w:t>
      </w:r>
      <w:r>
        <w:rPr>
          <w:sz w:val="25"/>
        </w:rPr>
        <w:t>nhu</w:t>
      </w:r>
      <w:r>
        <w:rPr>
          <w:spacing w:val="-2"/>
          <w:sz w:val="25"/>
        </w:rPr>
        <w:t xml:space="preserve"> </w:t>
      </w:r>
      <w:r>
        <w:rPr>
          <w:sz w:val="25"/>
        </w:rPr>
        <w:t>cầu</w:t>
      </w:r>
      <w:r>
        <w:rPr>
          <w:spacing w:val="-2"/>
          <w:sz w:val="25"/>
        </w:rPr>
        <w:t xml:space="preserve"> </w:t>
      </w:r>
      <w:r>
        <w:rPr>
          <w:sz w:val="25"/>
        </w:rPr>
        <w:t>và</w:t>
      </w:r>
      <w:r>
        <w:rPr>
          <w:spacing w:val="-2"/>
          <w:sz w:val="25"/>
        </w:rPr>
        <w:t xml:space="preserve"> </w:t>
      </w:r>
      <w:r>
        <w:rPr>
          <w:sz w:val="25"/>
        </w:rPr>
        <w:t>khả</w:t>
      </w:r>
      <w:r>
        <w:rPr>
          <w:spacing w:val="-2"/>
          <w:sz w:val="25"/>
        </w:rPr>
        <w:t xml:space="preserve"> </w:t>
      </w:r>
      <w:r>
        <w:rPr>
          <w:sz w:val="25"/>
        </w:rPr>
        <w:t>năng</w:t>
      </w:r>
      <w:r>
        <w:rPr>
          <w:spacing w:val="-2"/>
          <w:sz w:val="25"/>
        </w:rPr>
        <w:t xml:space="preserve"> </w:t>
      </w:r>
      <w:r>
        <w:rPr>
          <w:sz w:val="25"/>
        </w:rPr>
        <w:t>giữa</w:t>
      </w:r>
      <w:r>
        <w:rPr>
          <w:spacing w:val="-2"/>
          <w:sz w:val="25"/>
        </w:rPr>
        <w:t xml:space="preserve"> </w:t>
      </w:r>
      <w:r>
        <w:rPr>
          <w:sz w:val="25"/>
        </w:rPr>
        <w:t>các</w:t>
      </w:r>
      <w:r>
        <w:rPr>
          <w:spacing w:val="-1"/>
          <w:sz w:val="25"/>
        </w:rPr>
        <w:t xml:space="preserve"> </w:t>
      </w:r>
      <w:r>
        <w:rPr>
          <w:spacing w:val="-4"/>
          <w:sz w:val="25"/>
        </w:rPr>
        <w:t>bên;</w:t>
      </w:r>
    </w:p>
    <w:p>
      <w:pPr>
        <w:pStyle w:val="3"/>
        <w:tabs>
          <w:tab w:val="left" w:leader="dot" w:pos="4038"/>
        </w:tabs>
        <w:spacing w:before="183"/>
      </w:pPr>
      <w:r>
        <w:t>Hôm</w:t>
      </w:r>
      <w:r>
        <w:rPr>
          <w:spacing w:val="-8"/>
        </w:rPr>
        <w:t xml:space="preserve"> </w:t>
      </w:r>
      <w:r>
        <w:t>nay</w:t>
      </w:r>
      <w:r>
        <w:rPr>
          <w:spacing w:val="-7"/>
        </w:rPr>
        <w:t xml:space="preserve"> </w:t>
      </w:r>
      <w:r>
        <w:t>ngày.....</w:t>
      </w:r>
      <w:r>
        <w:rPr>
          <w:spacing w:val="-7"/>
        </w:rPr>
        <w:t xml:space="preserve"> </w:t>
      </w:r>
      <w:r>
        <w:t>tháng</w:t>
      </w:r>
      <w:r>
        <w:rPr>
          <w:spacing w:val="-7"/>
        </w:rPr>
        <w:t xml:space="preserve"> </w:t>
      </w:r>
      <w:r>
        <w:t>....</w:t>
      </w:r>
      <w:r>
        <w:rPr>
          <w:spacing w:val="-7"/>
        </w:rPr>
        <w:t xml:space="preserve"> </w:t>
      </w:r>
      <w:r>
        <w:rPr>
          <w:spacing w:val="-5"/>
        </w:rPr>
        <w:t>năm</w:t>
      </w:r>
      <w:r>
        <w:tab/>
      </w:r>
      <w:r>
        <w:t>,</w:t>
      </w:r>
      <w:r>
        <w:rPr>
          <w:spacing w:val="-3"/>
        </w:rPr>
        <w:t xml:space="preserve"> </w:t>
      </w:r>
      <w:r>
        <w:t>chúng</w:t>
      </w:r>
      <w:r>
        <w:rPr>
          <w:spacing w:val="-2"/>
        </w:rPr>
        <w:t xml:space="preserve"> </w:t>
      </w:r>
      <w:r>
        <w:t>tôi</w:t>
      </w:r>
      <w:r>
        <w:rPr>
          <w:spacing w:val="-2"/>
        </w:rPr>
        <w:t xml:space="preserve"> </w:t>
      </w:r>
      <w:r>
        <w:rPr>
          <w:spacing w:val="-4"/>
        </w:rPr>
        <w:t>gồm:</w:t>
      </w:r>
    </w:p>
    <w:p>
      <w:pPr>
        <w:spacing w:before="183" w:line="393" w:lineRule="auto"/>
        <w:ind w:left="100" w:right="3500" w:firstLine="0"/>
        <w:jc w:val="left"/>
        <w:rPr>
          <w:sz w:val="25"/>
        </w:rPr>
      </w:pPr>
      <w:r>
        <w:rPr>
          <w:b/>
          <w:sz w:val="25"/>
        </w:rPr>
        <w:t>BÊN</w:t>
      </w:r>
      <w:r>
        <w:rPr>
          <w:b/>
          <w:spacing w:val="-10"/>
          <w:sz w:val="25"/>
        </w:rPr>
        <w:t xml:space="preserve"> </w:t>
      </w:r>
      <w:r>
        <w:rPr>
          <w:b/>
          <w:sz w:val="25"/>
        </w:rPr>
        <w:t>NHƯỢNG</w:t>
      </w:r>
      <w:r>
        <w:rPr>
          <w:b/>
          <w:spacing w:val="-10"/>
          <w:sz w:val="25"/>
        </w:rPr>
        <w:t xml:space="preserve"> </w:t>
      </w:r>
      <w:r>
        <w:rPr>
          <w:b/>
          <w:sz w:val="25"/>
        </w:rPr>
        <w:t>QUYỀN:</w:t>
      </w:r>
      <w:r>
        <w:rPr>
          <w:b/>
          <w:spacing w:val="-10"/>
          <w:sz w:val="25"/>
        </w:rPr>
        <w:t xml:space="preserve"> </w:t>
      </w:r>
      <w:r>
        <w:rPr>
          <w:sz w:val="25"/>
        </w:rPr>
        <w:t>Công</w:t>
      </w:r>
      <w:r>
        <w:rPr>
          <w:spacing w:val="-10"/>
          <w:sz w:val="25"/>
        </w:rPr>
        <w:t xml:space="preserve"> </w:t>
      </w:r>
      <w:r>
        <w:rPr>
          <w:sz w:val="25"/>
        </w:rPr>
        <w:t>ty</w:t>
      </w:r>
      <w:r>
        <w:rPr>
          <w:spacing w:val="-10"/>
          <w:sz w:val="25"/>
        </w:rPr>
        <w:t xml:space="preserve"> </w:t>
      </w:r>
      <w:r>
        <w:rPr>
          <w:sz w:val="25"/>
        </w:rPr>
        <w:t>TNHH</w:t>
      </w:r>
      <w:r>
        <w:rPr>
          <w:spacing w:val="-10"/>
          <w:sz w:val="25"/>
        </w:rPr>
        <w:t xml:space="preserve"> </w:t>
      </w:r>
      <w:r>
        <w:rPr>
          <w:sz w:val="25"/>
        </w:rPr>
        <w:t>FutureTech (Sau đây gọi tắt là Bên A)</w:t>
      </w:r>
    </w:p>
    <w:p>
      <w:pPr>
        <w:pStyle w:val="3"/>
        <w:spacing w:before="0" w:line="259" w:lineRule="auto"/>
      </w:pPr>
      <w:r>
        <w:t>Giấy chứng nhận đăng ký kinh doanh số 0109876543</w:t>
      </w:r>
      <w:r>
        <w:rPr>
          <w:spacing w:val="-4"/>
        </w:rPr>
        <w:t xml:space="preserve"> </w:t>
      </w:r>
      <w:r>
        <w:t>do</w:t>
      </w:r>
      <w:r>
        <w:rPr>
          <w:spacing w:val="-4"/>
        </w:rPr>
        <w:t xml:space="preserve"> </w:t>
      </w:r>
      <w:r>
        <w:t>Sở</w:t>
      </w:r>
      <w:r>
        <w:rPr>
          <w:spacing w:val="-4"/>
        </w:rPr>
        <w:t xml:space="preserve"> </w:t>
      </w:r>
      <w:r>
        <w:t>Kế</w:t>
      </w:r>
      <w:r>
        <w:rPr>
          <w:spacing w:val="-4"/>
        </w:rPr>
        <w:t xml:space="preserve"> </w:t>
      </w:r>
      <w:r>
        <w:t>hoạch</w:t>
      </w:r>
      <w:r>
        <w:rPr>
          <w:spacing w:val="-4"/>
        </w:rPr>
        <w:t xml:space="preserve"> </w:t>
      </w:r>
      <w:r>
        <w:t>và</w:t>
      </w:r>
      <w:r>
        <w:rPr>
          <w:spacing w:val="-4"/>
        </w:rPr>
        <w:t xml:space="preserve"> </w:t>
      </w:r>
      <w:r>
        <w:t>Đầu</w:t>
      </w:r>
      <w:r>
        <w:rPr>
          <w:spacing w:val="-4"/>
        </w:rPr>
        <w:t xml:space="preserve"> </w:t>
      </w:r>
      <w:r>
        <w:t>tư</w:t>
      </w:r>
      <w:r>
        <w:rPr>
          <w:spacing w:val="-4"/>
        </w:rPr>
        <w:t xml:space="preserve"> </w:t>
      </w:r>
      <w:r>
        <w:t>TP.</w:t>
      </w:r>
      <w:r>
        <w:rPr>
          <w:spacing w:val="-4"/>
        </w:rPr>
        <w:t xml:space="preserve"> </w:t>
      </w:r>
      <w:r>
        <w:t>Hồ</w:t>
      </w:r>
      <w:r>
        <w:rPr>
          <w:spacing w:val="-4"/>
        </w:rPr>
        <w:t xml:space="preserve"> </w:t>
      </w:r>
      <w:r>
        <w:t>Chí Minh cấp ngày 15/09/2024</w:t>
      </w:r>
    </w:p>
    <w:p>
      <w:pPr>
        <w:pStyle w:val="3"/>
        <w:spacing w:before="157"/>
      </w:pPr>
      <w:r>
        <w:t>Mã</w:t>
      </w:r>
      <w:r>
        <w:rPr>
          <w:spacing w:val="-3"/>
        </w:rPr>
        <w:t xml:space="preserve"> </w:t>
      </w:r>
      <w:r>
        <w:t>số</w:t>
      </w:r>
      <w:r>
        <w:rPr>
          <w:spacing w:val="-2"/>
        </w:rPr>
        <w:t xml:space="preserve"> </w:t>
      </w:r>
      <w:r>
        <w:t>thuế:</w:t>
      </w:r>
      <w:r>
        <w:rPr>
          <w:spacing w:val="-2"/>
        </w:rPr>
        <w:t xml:space="preserve"> 0312345678</w:t>
      </w:r>
    </w:p>
    <w:p>
      <w:pPr>
        <w:pStyle w:val="3"/>
        <w:spacing w:before="183" w:line="393" w:lineRule="auto"/>
        <w:ind w:right="666"/>
      </w:pPr>
      <w:r>
        <w:t>Địa</w:t>
      </w:r>
      <w:r>
        <w:rPr>
          <w:spacing w:val="-5"/>
        </w:rPr>
        <w:t xml:space="preserve"> </w:t>
      </w:r>
      <w:r>
        <w:t>chỉ:</w:t>
      </w:r>
      <w:r>
        <w:rPr>
          <w:spacing w:val="-5"/>
        </w:rPr>
        <w:t xml:space="preserve"> </w:t>
      </w:r>
      <w:r>
        <w:t>Vinhomes</w:t>
      </w:r>
      <w:r>
        <w:rPr>
          <w:spacing w:val="-5"/>
        </w:rPr>
        <w:t xml:space="preserve"> </w:t>
      </w:r>
      <w:r>
        <w:t>Grand</w:t>
      </w:r>
      <w:r>
        <w:rPr>
          <w:spacing w:val="-5"/>
        </w:rPr>
        <w:t xml:space="preserve"> </w:t>
      </w:r>
      <w:r>
        <w:t>Park</w:t>
      </w:r>
      <w:r>
        <w:rPr>
          <w:spacing w:val="-5"/>
        </w:rPr>
        <w:t xml:space="preserve"> </w:t>
      </w:r>
      <w:r>
        <w:t>Quận</w:t>
      </w:r>
      <w:r>
        <w:rPr>
          <w:spacing w:val="-5"/>
        </w:rPr>
        <w:t xml:space="preserve"> </w:t>
      </w:r>
      <w:r>
        <w:t>9,</w:t>
      </w:r>
      <w:r>
        <w:rPr>
          <w:spacing w:val="-5"/>
        </w:rPr>
        <w:t xml:space="preserve"> </w:t>
      </w:r>
      <w:r>
        <w:t>TP</w:t>
      </w:r>
      <w:r>
        <w:rPr>
          <w:spacing w:val="-5"/>
        </w:rPr>
        <w:t xml:space="preserve"> </w:t>
      </w:r>
      <w:r>
        <w:t>Hồ</w:t>
      </w:r>
      <w:r>
        <w:rPr>
          <w:spacing w:val="-5"/>
        </w:rPr>
        <w:t xml:space="preserve"> </w:t>
      </w:r>
      <w:r>
        <w:t>Chí</w:t>
      </w:r>
      <w:r>
        <w:rPr>
          <w:spacing w:val="-5"/>
        </w:rPr>
        <w:t xml:space="preserve"> </w:t>
      </w:r>
      <w:r>
        <w:t>Minh.</w:t>
      </w:r>
      <w:r>
        <w:rPr>
          <w:spacing w:val="-5"/>
        </w:rPr>
        <w:t xml:space="preserve"> </w:t>
      </w:r>
      <w:r>
        <w:t>Điện</w:t>
      </w:r>
      <w:r>
        <w:rPr>
          <w:spacing w:val="-5"/>
        </w:rPr>
        <w:t xml:space="preserve"> </w:t>
      </w:r>
      <w:r>
        <w:t>thoại:</w:t>
      </w:r>
      <w:r>
        <w:rPr>
          <w:spacing w:val="-5"/>
        </w:rPr>
        <w:t xml:space="preserve"> </w:t>
      </w:r>
      <w:r>
        <w:t>0935447505 Người đại diện: Nguyễn Ngọc Duy. Chức vụ: Giám đốc</w:t>
      </w:r>
    </w:p>
    <w:p>
      <w:pPr>
        <w:pStyle w:val="2"/>
        <w:spacing w:before="0" w:line="285" w:lineRule="exact"/>
      </w:pPr>
      <w:r>
        <w:t>BÊN</w:t>
      </w:r>
      <w:r>
        <w:rPr>
          <w:spacing w:val="-3"/>
        </w:rPr>
        <w:t xml:space="preserve"> </w:t>
      </w:r>
      <w:r>
        <w:t>NHẬN</w:t>
      </w:r>
      <w:r>
        <w:rPr>
          <w:spacing w:val="-3"/>
        </w:rPr>
        <w:t xml:space="preserve"> </w:t>
      </w:r>
      <w:r>
        <w:t>QUYỀN:</w:t>
      </w:r>
      <w:r>
        <w:rPr>
          <w:spacing w:val="-2"/>
        </w:rPr>
        <w:t xml:space="preserve"> …………………………………</w:t>
      </w:r>
    </w:p>
    <w:p>
      <w:pPr>
        <w:pStyle w:val="3"/>
        <w:spacing w:before="182"/>
      </w:pPr>
      <w:r>
        <w:t>(Sau</w:t>
      </w:r>
      <w:r>
        <w:rPr>
          <w:spacing w:val="-4"/>
        </w:rPr>
        <w:t xml:space="preserve"> </w:t>
      </w:r>
      <w:r>
        <w:t>đây</w:t>
      </w:r>
      <w:r>
        <w:rPr>
          <w:spacing w:val="-2"/>
        </w:rPr>
        <w:t xml:space="preserve"> </w:t>
      </w:r>
      <w:r>
        <w:t>gọi</w:t>
      </w:r>
      <w:r>
        <w:rPr>
          <w:spacing w:val="-2"/>
        </w:rPr>
        <w:t xml:space="preserve"> </w:t>
      </w:r>
      <w:r>
        <w:t>tắt</w:t>
      </w:r>
      <w:r>
        <w:rPr>
          <w:spacing w:val="-2"/>
        </w:rPr>
        <w:t xml:space="preserve"> </w:t>
      </w:r>
      <w:r>
        <w:t>là</w:t>
      </w:r>
      <w:r>
        <w:rPr>
          <w:spacing w:val="-2"/>
        </w:rPr>
        <w:t xml:space="preserve"> </w:t>
      </w:r>
      <w:r>
        <w:t>Bên</w:t>
      </w:r>
      <w:r>
        <w:rPr>
          <w:spacing w:val="-1"/>
        </w:rPr>
        <w:t xml:space="preserve"> </w:t>
      </w:r>
      <w:r>
        <w:rPr>
          <w:spacing w:val="-5"/>
        </w:rPr>
        <w:t>B)</w:t>
      </w:r>
    </w:p>
    <w:p>
      <w:pPr>
        <w:pStyle w:val="3"/>
        <w:spacing w:before="183"/>
      </w:pPr>
      <w:r>
        <w:t>Ngày</w:t>
      </w:r>
      <w:r>
        <w:rPr>
          <w:spacing w:val="-4"/>
        </w:rPr>
        <w:t xml:space="preserve"> </w:t>
      </w:r>
      <w:r>
        <w:t>sinh:</w:t>
      </w:r>
      <w:r>
        <w:rPr>
          <w:spacing w:val="-3"/>
        </w:rPr>
        <w:t xml:space="preserve"> </w:t>
      </w:r>
      <w:r>
        <w:rPr>
          <w:spacing w:val="-2"/>
        </w:rPr>
        <w:t>……………………………</w:t>
      </w:r>
    </w:p>
    <w:p>
      <w:pPr>
        <w:pStyle w:val="3"/>
        <w:spacing w:before="183"/>
      </w:pPr>
      <w:r>
        <w:t>Số</w:t>
      </w:r>
      <w:r>
        <w:rPr>
          <w:spacing w:val="-4"/>
        </w:rPr>
        <w:t xml:space="preserve"> </w:t>
      </w:r>
      <w:r>
        <w:t>CCCD:</w:t>
      </w:r>
      <w:r>
        <w:rPr>
          <w:spacing w:val="-3"/>
        </w:rPr>
        <w:t xml:space="preserve"> </w:t>
      </w:r>
      <w:r>
        <w:t>……………………………</w:t>
      </w:r>
      <w:r>
        <w:rPr>
          <w:spacing w:val="56"/>
        </w:rPr>
        <w:t xml:space="preserve"> </w:t>
      </w:r>
      <w:r>
        <w:t>cấp</w:t>
      </w:r>
      <w:r>
        <w:rPr>
          <w:spacing w:val="-3"/>
        </w:rPr>
        <w:t xml:space="preserve"> </w:t>
      </w:r>
      <w:r>
        <w:rPr>
          <w:spacing w:val="-2"/>
        </w:rPr>
        <w:t>ngày:..............................................................</w:t>
      </w:r>
    </w:p>
    <w:p>
      <w:pPr>
        <w:pStyle w:val="3"/>
        <w:spacing w:before="183"/>
        <w:ind w:left="4137"/>
      </w:pPr>
      <w:r>
        <w:rPr>
          <w:spacing w:val="-2"/>
        </w:rPr>
        <w:t>tại:........................................................................</w:t>
      </w:r>
    </w:p>
    <w:p>
      <w:pPr>
        <w:pStyle w:val="3"/>
        <w:spacing w:before="182"/>
      </w:pPr>
      <w:r>
        <w:t>(Giấy</w:t>
      </w:r>
      <w:r>
        <w:rPr>
          <w:spacing w:val="-4"/>
        </w:rPr>
        <w:t xml:space="preserve"> </w:t>
      </w:r>
      <w:r>
        <w:t>chứng</w:t>
      </w:r>
      <w:r>
        <w:rPr>
          <w:spacing w:val="-3"/>
        </w:rPr>
        <w:t xml:space="preserve"> </w:t>
      </w:r>
      <w:r>
        <w:t>nhận</w:t>
      </w:r>
      <w:r>
        <w:rPr>
          <w:spacing w:val="-3"/>
        </w:rPr>
        <w:t xml:space="preserve"> </w:t>
      </w:r>
      <w:r>
        <w:t>đăng</w:t>
      </w:r>
      <w:r>
        <w:rPr>
          <w:spacing w:val="-3"/>
        </w:rPr>
        <w:t xml:space="preserve"> </w:t>
      </w:r>
      <w:r>
        <w:t>ký</w:t>
      </w:r>
      <w:r>
        <w:rPr>
          <w:spacing w:val="-3"/>
        </w:rPr>
        <w:t xml:space="preserve"> </w:t>
      </w:r>
      <w:r>
        <w:t>kinh</w:t>
      </w:r>
      <w:r>
        <w:rPr>
          <w:spacing w:val="-3"/>
        </w:rPr>
        <w:t xml:space="preserve"> </w:t>
      </w:r>
      <w:r>
        <w:t>doanh</w:t>
      </w:r>
      <w:r>
        <w:rPr>
          <w:spacing w:val="27"/>
        </w:rPr>
        <w:t xml:space="preserve">  </w:t>
      </w:r>
      <w:r>
        <w:t>số…………….</w:t>
      </w:r>
      <w:r>
        <w:rPr>
          <w:spacing w:val="-2"/>
        </w:rPr>
        <w:t xml:space="preserve"> .…do…………………..</w:t>
      </w:r>
    </w:p>
    <w:p>
      <w:pPr>
        <w:pStyle w:val="3"/>
        <w:tabs>
          <w:tab w:val="left" w:leader="dot" w:pos="8155"/>
        </w:tabs>
        <w:spacing w:before="183"/>
        <w:ind w:left="4137"/>
      </w:pPr>
      <w:r>
        <w:t>cấp</w:t>
      </w:r>
      <w:r>
        <w:rPr>
          <w:spacing w:val="-1"/>
        </w:rPr>
        <w:t xml:space="preserve"> </w:t>
      </w:r>
      <w:r>
        <w:rPr>
          <w:spacing w:val="-4"/>
        </w:rPr>
        <w:t>ngày</w:t>
      </w:r>
      <w:r>
        <w:tab/>
      </w:r>
      <w:r>
        <w:rPr>
          <w:spacing w:val="-12"/>
        </w:rPr>
        <w:t>)</w:t>
      </w:r>
    </w:p>
    <w:p>
      <w:pPr>
        <w:spacing w:before="187"/>
        <w:ind w:left="100" w:right="0" w:firstLine="0"/>
        <w:jc w:val="left"/>
        <w:rPr>
          <w:rFonts w:ascii="Arial" w:hAnsi="Arial"/>
          <w:sz w:val="24"/>
        </w:rPr>
      </w:pPr>
      <w:r>
        <w:rPr>
          <w:sz w:val="25"/>
        </w:rPr>
        <w:t>Điện</w:t>
      </w:r>
      <w:r>
        <w:rPr>
          <w:spacing w:val="45"/>
          <w:sz w:val="25"/>
        </w:rPr>
        <w:t xml:space="preserve"> </w:t>
      </w:r>
      <w:r>
        <w:rPr>
          <w:spacing w:val="-2"/>
          <w:sz w:val="25"/>
        </w:rPr>
        <w:t>thoại:</w:t>
      </w:r>
      <w:r>
        <w:rPr>
          <w:rFonts w:ascii="Arial" w:hAnsi="Arial"/>
          <w:spacing w:val="-2"/>
          <w:sz w:val="24"/>
        </w:rPr>
        <w:t>..................................................................................................................</w:t>
      </w:r>
    </w:p>
    <w:p>
      <w:pPr>
        <w:spacing w:before="174"/>
        <w:ind w:left="100" w:right="0" w:firstLine="0"/>
        <w:jc w:val="left"/>
        <w:rPr>
          <w:rFonts w:ascii="Arial" w:hAnsi="Arial"/>
          <w:sz w:val="24"/>
        </w:rPr>
      </w:pPr>
      <w:r>
        <w:rPr>
          <w:position w:val="-1"/>
          <w:sz w:val="25"/>
        </w:rPr>
        <w:t>Tài</w:t>
      </w:r>
      <w:r>
        <w:rPr>
          <w:spacing w:val="3"/>
          <w:position w:val="-1"/>
          <w:sz w:val="25"/>
        </w:rPr>
        <w:t xml:space="preserve"> </w:t>
      </w:r>
      <w:r>
        <w:rPr>
          <w:position w:val="-1"/>
          <w:sz w:val="25"/>
        </w:rPr>
        <w:t>khoản</w:t>
      </w:r>
      <w:r>
        <w:rPr>
          <w:spacing w:val="3"/>
          <w:position w:val="-1"/>
          <w:sz w:val="25"/>
        </w:rPr>
        <w:t xml:space="preserve"> </w:t>
      </w:r>
      <w:r>
        <w:rPr>
          <w:position w:val="-1"/>
          <w:sz w:val="25"/>
        </w:rPr>
        <w:t>ngân</w:t>
      </w:r>
      <w:r>
        <w:rPr>
          <w:spacing w:val="3"/>
          <w:position w:val="-1"/>
          <w:sz w:val="25"/>
        </w:rPr>
        <w:t xml:space="preserve"> </w:t>
      </w:r>
      <w:r>
        <w:rPr>
          <w:spacing w:val="-2"/>
          <w:position w:val="-1"/>
          <w:sz w:val="25"/>
        </w:rPr>
        <w:t>hàng:</w:t>
      </w:r>
      <w:r>
        <w:rPr>
          <w:rFonts w:ascii="Arial" w:hAnsi="Arial"/>
          <w:spacing w:val="-2"/>
          <w:sz w:val="24"/>
        </w:rPr>
        <w:t>...................................................................................................</w:t>
      </w:r>
    </w:p>
    <w:p>
      <w:pPr>
        <w:spacing w:before="177"/>
        <w:ind w:left="100" w:right="0" w:firstLine="0"/>
        <w:jc w:val="left"/>
        <w:rPr>
          <w:rFonts w:ascii="Arial" w:hAnsi="Arial"/>
          <w:sz w:val="24"/>
        </w:rPr>
      </w:pPr>
      <w:r>
        <w:rPr>
          <w:position w:val="1"/>
          <w:sz w:val="25"/>
        </w:rPr>
        <w:t>Ngân</w:t>
      </w:r>
      <w:r>
        <w:rPr>
          <w:spacing w:val="11"/>
          <w:position w:val="1"/>
          <w:sz w:val="25"/>
        </w:rPr>
        <w:t xml:space="preserve"> </w:t>
      </w:r>
      <w:r>
        <w:rPr>
          <w:position w:val="1"/>
          <w:sz w:val="25"/>
        </w:rPr>
        <w:t xml:space="preserve">hàng: </w:t>
      </w:r>
      <w:r>
        <w:rPr>
          <w:rFonts w:ascii="Arial" w:hAnsi="Arial"/>
          <w:spacing w:val="-2"/>
          <w:sz w:val="24"/>
        </w:rPr>
        <w:t>..................................................................................................................</w:t>
      </w:r>
    </w:p>
    <w:p>
      <w:pPr>
        <w:pStyle w:val="2"/>
        <w:spacing w:before="175"/>
      </w:pPr>
      <w:r>
        <w:t>Xét</w:t>
      </w:r>
      <w:r>
        <w:rPr>
          <w:spacing w:val="-2"/>
        </w:rPr>
        <w:t xml:space="preserve"> thấy:</w:t>
      </w:r>
    </w:p>
    <w:p>
      <w:pPr>
        <w:spacing w:after="0"/>
        <w:sectPr>
          <w:type w:val="continuous"/>
          <w:pgSz w:w="12240" w:h="15840"/>
          <w:pgMar w:top="1380" w:right="1325" w:bottom="274" w:left="1340" w:header="720" w:footer="720" w:gutter="0"/>
        </w:sectPr>
      </w:pPr>
    </w:p>
    <w:p>
      <w:pPr>
        <w:pStyle w:val="3"/>
        <w:spacing w:before="60" w:line="259" w:lineRule="auto"/>
        <w:ind w:right="122"/>
        <w:jc w:val="both"/>
      </w:pPr>
      <w:r>
        <w:t>Bên A là một pháp nhân được thành lập</w:t>
      </w:r>
      <w:r>
        <w:rPr>
          <w:spacing w:val="-3"/>
        </w:rPr>
        <w:t xml:space="preserve"> </w:t>
      </w:r>
      <w:r>
        <w:t>và</w:t>
      </w:r>
      <w:r>
        <w:rPr>
          <w:spacing w:val="-3"/>
        </w:rPr>
        <w:t xml:space="preserve"> </w:t>
      </w:r>
      <w:r>
        <w:t>hoạt</w:t>
      </w:r>
      <w:r>
        <w:rPr>
          <w:spacing w:val="-3"/>
        </w:rPr>
        <w:t xml:space="preserve"> </w:t>
      </w:r>
      <w:r>
        <w:t>động</w:t>
      </w:r>
      <w:r>
        <w:rPr>
          <w:spacing w:val="-3"/>
        </w:rPr>
        <w:t xml:space="preserve"> </w:t>
      </w:r>
      <w:r>
        <w:t>hợp</w:t>
      </w:r>
      <w:r>
        <w:rPr>
          <w:spacing w:val="-3"/>
        </w:rPr>
        <w:t xml:space="preserve"> </w:t>
      </w:r>
      <w:r>
        <w:t>pháp</w:t>
      </w:r>
      <w:r>
        <w:rPr>
          <w:spacing w:val="-3"/>
        </w:rPr>
        <w:t xml:space="preserve"> </w:t>
      </w:r>
      <w:r>
        <w:t>theo</w:t>
      </w:r>
      <w:r>
        <w:rPr>
          <w:spacing w:val="-3"/>
        </w:rPr>
        <w:t xml:space="preserve"> </w:t>
      </w:r>
      <w:r>
        <w:t>quy</w:t>
      </w:r>
      <w:r>
        <w:rPr>
          <w:spacing w:val="-3"/>
        </w:rPr>
        <w:t xml:space="preserve"> </w:t>
      </w:r>
      <w:r>
        <w:t>định</w:t>
      </w:r>
      <w:r>
        <w:rPr>
          <w:spacing w:val="-3"/>
        </w:rPr>
        <w:t xml:space="preserve"> </w:t>
      </w:r>
      <w:r>
        <w:t>pháp</w:t>
      </w:r>
      <w:r>
        <w:rPr>
          <w:spacing w:val="-3"/>
        </w:rPr>
        <w:t xml:space="preserve"> </w:t>
      </w:r>
      <w:r>
        <w:t>luật</w:t>
      </w:r>
      <w:r>
        <w:rPr>
          <w:spacing w:val="-3"/>
        </w:rPr>
        <w:t xml:space="preserve"> </w:t>
      </w:r>
      <w:r>
        <w:t>Việt Nam. Bên A là đơn vị</w:t>
      </w:r>
      <w:r>
        <w:rPr>
          <w:spacing w:val="-3"/>
        </w:rPr>
        <w:t xml:space="preserve"> </w:t>
      </w:r>
      <w:r>
        <w:t>đã</w:t>
      </w:r>
      <w:r>
        <w:rPr>
          <w:spacing w:val="-3"/>
        </w:rPr>
        <w:t xml:space="preserve"> </w:t>
      </w:r>
      <w:r>
        <w:t>thiết</w:t>
      </w:r>
      <w:r>
        <w:rPr>
          <w:spacing w:val="-3"/>
        </w:rPr>
        <w:t xml:space="preserve"> </w:t>
      </w:r>
      <w:r>
        <w:t>lập,</w:t>
      </w:r>
      <w:r>
        <w:rPr>
          <w:spacing w:val="-3"/>
        </w:rPr>
        <w:t xml:space="preserve"> </w:t>
      </w:r>
      <w:r>
        <w:t>vận</w:t>
      </w:r>
      <w:r>
        <w:rPr>
          <w:spacing w:val="-3"/>
        </w:rPr>
        <w:t xml:space="preserve"> </w:t>
      </w:r>
      <w:r>
        <w:t>hành,</w:t>
      </w:r>
      <w:r>
        <w:rPr>
          <w:spacing w:val="-3"/>
        </w:rPr>
        <w:t xml:space="preserve"> </w:t>
      </w:r>
      <w:r>
        <w:t>phát</w:t>
      </w:r>
      <w:r>
        <w:rPr>
          <w:spacing w:val="-3"/>
        </w:rPr>
        <w:t xml:space="preserve"> </w:t>
      </w:r>
      <w:r>
        <w:t>triển</w:t>
      </w:r>
      <w:r>
        <w:rPr>
          <w:spacing w:val="-3"/>
        </w:rPr>
        <w:t xml:space="preserve"> </w:t>
      </w:r>
      <w:r>
        <w:t>hệ</w:t>
      </w:r>
      <w:r>
        <w:rPr>
          <w:spacing w:val="-3"/>
        </w:rPr>
        <w:t xml:space="preserve"> </w:t>
      </w:r>
      <w:r>
        <w:t>thống</w:t>
      </w:r>
      <w:r>
        <w:rPr>
          <w:spacing w:val="-3"/>
        </w:rPr>
        <w:t xml:space="preserve"> </w:t>
      </w:r>
      <w:r>
        <w:t>nhượng</w:t>
      </w:r>
      <w:r>
        <w:rPr>
          <w:spacing w:val="-3"/>
        </w:rPr>
        <w:t xml:space="preserve"> </w:t>
      </w:r>
      <w:r>
        <w:t>quyền</w:t>
      </w:r>
      <w:r>
        <w:rPr>
          <w:spacing w:val="-3"/>
        </w:rPr>
        <w:t xml:space="preserve"> </w:t>
      </w:r>
      <w:r>
        <w:t>các</w:t>
      </w:r>
      <w:r>
        <w:rPr>
          <w:spacing w:val="-3"/>
        </w:rPr>
        <w:t xml:space="preserve"> </w:t>
      </w:r>
      <w:r>
        <w:t>khóa</w:t>
      </w:r>
      <w:r>
        <w:rPr>
          <w:spacing w:val="-3"/>
        </w:rPr>
        <w:t xml:space="preserve"> </w:t>
      </w:r>
      <w:r>
        <w:t>học mang thương hiệu FutureTech (sau đây gọi là “</w:t>
      </w:r>
      <w:r>
        <w:rPr>
          <w:b/>
        </w:rPr>
        <w:t>Hệ thống</w:t>
      </w:r>
      <w:r>
        <w:t>”) trên lãnh thổ Việt Nam.</w:t>
      </w:r>
    </w:p>
    <w:p>
      <w:pPr>
        <w:pStyle w:val="3"/>
        <w:spacing w:line="259" w:lineRule="auto"/>
        <w:ind w:right="121"/>
        <w:jc w:val="both"/>
      </w:pPr>
      <w:r>
        <w:t>Bên B là một pháp nhân được thành lập và</w:t>
      </w:r>
      <w:r>
        <w:rPr>
          <w:spacing w:val="-3"/>
        </w:rPr>
        <w:t xml:space="preserve"> </w:t>
      </w:r>
      <w:r>
        <w:t>hoạt</w:t>
      </w:r>
      <w:r>
        <w:rPr>
          <w:spacing w:val="-3"/>
        </w:rPr>
        <w:t xml:space="preserve"> </w:t>
      </w:r>
      <w:r>
        <w:t>động</w:t>
      </w:r>
      <w:r>
        <w:rPr>
          <w:spacing w:val="-3"/>
        </w:rPr>
        <w:t xml:space="preserve"> </w:t>
      </w:r>
      <w:r>
        <w:t>hợp</w:t>
      </w:r>
      <w:r>
        <w:rPr>
          <w:spacing w:val="-3"/>
        </w:rPr>
        <w:t xml:space="preserve"> </w:t>
      </w:r>
      <w:r>
        <w:t>pháp</w:t>
      </w:r>
      <w:r>
        <w:rPr>
          <w:spacing w:val="-3"/>
        </w:rPr>
        <w:t xml:space="preserve"> </w:t>
      </w:r>
      <w:r>
        <w:t>theo</w:t>
      </w:r>
      <w:r>
        <w:rPr>
          <w:spacing w:val="-3"/>
        </w:rPr>
        <w:t xml:space="preserve"> </w:t>
      </w:r>
      <w:r>
        <w:t>quy</w:t>
      </w:r>
      <w:r>
        <w:rPr>
          <w:spacing w:val="-3"/>
        </w:rPr>
        <w:t xml:space="preserve"> </w:t>
      </w:r>
      <w:r>
        <w:t>định</w:t>
      </w:r>
      <w:r>
        <w:rPr>
          <w:spacing w:val="-3"/>
        </w:rPr>
        <w:t xml:space="preserve"> </w:t>
      </w:r>
      <w:r>
        <w:t>pháp</w:t>
      </w:r>
      <w:r>
        <w:rPr>
          <w:spacing w:val="-3"/>
        </w:rPr>
        <w:t xml:space="preserve"> </w:t>
      </w:r>
      <w:r>
        <w:t>luật</w:t>
      </w:r>
      <w:r>
        <w:rPr>
          <w:spacing w:val="-3"/>
        </w:rPr>
        <w:t xml:space="preserve"> </w:t>
      </w:r>
      <w:r>
        <w:t>Việt Nam (cá nhân) có nhu cầu kinh doanh khóa học mang thương hiệu FutureTech mà Bên A đang kinh doanh.</w:t>
      </w:r>
    </w:p>
    <w:p>
      <w:pPr>
        <w:pStyle w:val="3"/>
        <w:spacing w:line="259" w:lineRule="auto"/>
        <w:ind w:right="129"/>
        <w:jc w:val="both"/>
      </w:pPr>
      <w:r>
        <w:t>Do đó, hai bên thỏa thuận ký kết hợp đồng nhượng quyền thương mại với nội dung chi tiết của bản hợp đồng như sau:</w:t>
      </w:r>
    </w:p>
    <w:p>
      <w:pPr>
        <w:pStyle w:val="2"/>
        <w:spacing w:before="160"/>
        <w:jc w:val="both"/>
      </w:pPr>
      <w:r>
        <w:t>ĐIỀU</w:t>
      </w:r>
      <w:r>
        <w:rPr>
          <w:spacing w:val="-7"/>
        </w:rPr>
        <w:t xml:space="preserve"> </w:t>
      </w:r>
      <w:r>
        <w:t>1:</w:t>
      </w:r>
      <w:r>
        <w:rPr>
          <w:spacing w:val="-4"/>
        </w:rPr>
        <w:t xml:space="preserve"> </w:t>
      </w:r>
      <w:r>
        <w:t>NỘI</w:t>
      </w:r>
      <w:r>
        <w:rPr>
          <w:spacing w:val="-4"/>
        </w:rPr>
        <w:t xml:space="preserve"> </w:t>
      </w:r>
      <w:r>
        <w:t>DUNG</w:t>
      </w:r>
      <w:r>
        <w:rPr>
          <w:spacing w:val="-5"/>
        </w:rPr>
        <w:t xml:space="preserve"> </w:t>
      </w:r>
      <w:r>
        <w:t>NHƯỢNG</w:t>
      </w:r>
      <w:r>
        <w:rPr>
          <w:spacing w:val="-4"/>
        </w:rPr>
        <w:t xml:space="preserve"> </w:t>
      </w:r>
      <w:r>
        <w:t>QUYỀN</w:t>
      </w:r>
      <w:r>
        <w:rPr>
          <w:spacing w:val="-4"/>
        </w:rPr>
        <w:t xml:space="preserve"> </w:t>
      </w:r>
      <w:r>
        <w:t>THƯƠNG</w:t>
      </w:r>
      <w:r>
        <w:rPr>
          <w:spacing w:val="-4"/>
        </w:rPr>
        <w:t xml:space="preserve"> </w:t>
      </w:r>
      <w:r>
        <w:rPr>
          <w:spacing w:val="-5"/>
        </w:rPr>
        <w:t>MẠI</w:t>
      </w:r>
    </w:p>
    <w:p>
      <w:pPr>
        <w:pStyle w:val="7"/>
        <w:numPr>
          <w:ilvl w:val="1"/>
          <w:numId w:val="2"/>
        </w:numPr>
        <w:tabs>
          <w:tab w:val="left" w:pos="579"/>
        </w:tabs>
        <w:spacing w:before="183" w:after="0" w:line="259" w:lineRule="auto"/>
        <w:ind w:left="100" w:right="118" w:firstLine="0"/>
        <w:jc w:val="both"/>
        <w:rPr>
          <w:sz w:val="25"/>
        </w:rPr>
      </w:pPr>
      <w:r>
        <w:rPr>
          <w:sz w:val="25"/>
        </w:rPr>
        <w:t>Bên A bằng hợp đồng này cho phép bên B được quyền tiến hành mở 01 cơ sở kinh doanh (sau đây gọi tắt là “Trung tâm”) để kinh doanh khóa học mang thương hiệu FutureTech theo hệ</w:t>
      </w:r>
      <w:r>
        <w:rPr>
          <w:spacing w:val="-3"/>
          <w:sz w:val="25"/>
        </w:rPr>
        <w:t xml:space="preserve"> </w:t>
      </w:r>
      <w:r>
        <w:rPr>
          <w:sz w:val="25"/>
        </w:rPr>
        <w:t>thống,</w:t>
      </w:r>
      <w:r>
        <w:rPr>
          <w:spacing w:val="-3"/>
          <w:sz w:val="25"/>
        </w:rPr>
        <w:t xml:space="preserve"> </w:t>
      </w:r>
      <w:r>
        <w:rPr>
          <w:sz w:val="25"/>
        </w:rPr>
        <w:t>thiết</w:t>
      </w:r>
      <w:r>
        <w:rPr>
          <w:spacing w:val="-3"/>
          <w:sz w:val="25"/>
        </w:rPr>
        <w:t xml:space="preserve"> </w:t>
      </w:r>
      <w:r>
        <w:rPr>
          <w:sz w:val="25"/>
        </w:rPr>
        <w:t>kế</w:t>
      </w:r>
      <w:r>
        <w:rPr>
          <w:spacing w:val="-3"/>
          <w:sz w:val="25"/>
        </w:rPr>
        <w:t xml:space="preserve"> </w:t>
      </w:r>
      <w:r>
        <w:rPr>
          <w:sz w:val="25"/>
        </w:rPr>
        <w:t>mà</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đã</w:t>
      </w:r>
      <w:r>
        <w:rPr>
          <w:spacing w:val="-3"/>
          <w:sz w:val="25"/>
        </w:rPr>
        <w:t xml:space="preserve"> </w:t>
      </w:r>
      <w:r>
        <w:rPr>
          <w:sz w:val="25"/>
        </w:rPr>
        <w:t>xây</w:t>
      </w:r>
      <w:r>
        <w:rPr>
          <w:spacing w:val="-3"/>
          <w:sz w:val="25"/>
        </w:rPr>
        <w:t xml:space="preserve"> </w:t>
      </w:r>
      <w:r>
        <w:rPr>
          <w:sz w:val="25"/>
        </w:rPr>
        <w:t>dựng,</w:t>
      </w:r>
      <w:r>
        <w:rPr>
          <w:spacing w:val="-3"/>
          <w:sz w:val="25"/>
        </w:rPr>
        <w:t xml:space="preserve"> </w:t>
      </w:r>
      <w:r>
        <w:rPr>
          <w:sz w:val="25"/>
        </w:rPr>
        <w:t>thiết</w:t>
      </w:r>
      <w:r>
        <w:rPr>
          <w:spacing w:val="-3"/>
          <w:sz w:val="25"/>
        </w:rPr>
        <w:t xml:space="preserve"> </w:t>
      </w:r>
      <w:r>
        <w:rPr>
          <w:sz w:val="25"/>
        </w:rPr>
        <w:t>lập,</w:t>
      </w:r>
      <w:r>
        <w:rPr>
          <w:spacing w:val="-3"/>
          <w:sz w:val="25"/>
        </w:rPr>
        <w:t xml:space="preserve"> </w:t>
      </w:r>
      <w:r>
        <w:rPr>
          <w:sz w:val="25"/>
        </w:rPr>
        <w:t>vận</w:t>
      </w:r>
      <w:r>
        <w:rPr>
          <w:spacing w:val="-3"/>
          <w:sz w:val="25"/>
        </w:rPr>
        <w:t xml:space="preserve"> </w:t>
      </w:r>
      <w:r>
        <w:rPr>
          <w:sz w:val="25"/>
        </w:rPr>
        <w:t>hành</w:t>
      </w:r>
      <w:r>
        <w:rPr>
          <w:spacing w:val="-3"/>
          <w:sz w:val="25"/>
        </w:rPr>
        <w:t xml:space="preserve"> </w:t>
      </w:r>
      <w:r>
        <w:rPr>
          <w:sz w:val="25"/>
        </w:rPr>
        <w:t>và</w:t>
      </w:r>
      <w:r>
        <w:rPr>
          <w:spacing w:val="-3"/>
          <w:sz w:val="25"/>
        </w:rPr>
        <w:t xml:space="preserve"> </w:t>
      </w:r>
      <w:r>
        <w:rPr>
          <w:sz w:val="25"/>
        </w:rPr>
        <w:t>Bên</w:t>
      </w:r>
      <w:r>
        <w:rPr>
          <w:spacing w:val="-3"/>
          <w:sz w:val="25"/>
        </w:rPr>
        <w:t xml:space="preserve"> </w:t>
      </w:r>
      <w:r>
        <w:rPr>
          <w:sz w:val="25"/>
        </w:rPr>
        <w:t>B</w:t>
      </w:r>
      <w:r>
        <w:rPr>
          <w:spacing w:val="-3"/>
          <w:sz w:val="25"/>
        </w:rPr>
        <w:t xml:space="preserve"> </w:t>
      </w:r>
      <w:r>
        <w:rPr>
          <w:sz w:val="25"/>
        </w:rPr>
        <w:t>được quyền gắn nhãn hiệu FutureTech, các chỉ dẫn thương mại khác như: khẩu hiệu kinh doanh, nội dung khóa học, biểu tượng kinh doanh, bí mật kinh doanh, quảng cáo thuộc sở hữu của Bên A trong hoạt động kinh doanh tại Trung tâm của Bên B, cụ thể như sau:</w:t>
      </w:r>
    </w:p>
    <w:p>
      <w:pPr>
        <w:pStyle w:val="7"/>
        <w:numPr>
          <w:ilvl w:val="2"/>
          <w:numId w:val="2"/>
        </w:numPr>
        <w:tabs>
          <w:tab w:val="left" w:pos="274"/>
        </w:tabs>
        <w:spacing w:before="158" w:after="0" w:line="259" w:lineRule="auto"/>
        <w:ind w:left="100" w:right="118" w:firstLine="0"/>
        <w:jc w:val="both"/>
        <w:rPr>
          <w:sz w:val="25"/>
        </w:rPr>
      </w:pPr>
      <w:r>
        <w:rPr>
          <w:sz w:val="25"/>
        </w:rPr>
        <w:t>Được</w:t>
      </w:r>
      <w:r>
        <w:rPr>
          <w:spacing w:val="26"/>
          <w:sz w:val="25"/>
        </w:rPr>
        <w:t xml:space="preserve"> </w:t>
      </w:r>
      <w:r>
        <w:rPr>
          <w:sz w:val="25"/>
        </w:rPr>
        <w:t>quyền</w:t>
      </w:r>
      <w:r>
        <w:rPr>
          <w:spacing w:val="26"/>
          <w:sz w:val="25"/>
        </w:rPr>
        <w:t xml:space="preserve"> </w:t>
      </w:r>
      <w:r>
        <w:rPr>
          <w:sz w:val="25"/>
        </w:rPr>
        <w:t>sử</w:t>
      </w:r>
      <w:r>
        <w:rPr>
          <w:spacing w:val="26"/>
          <w:sz w:val="25"/>
        </w:rPr>
        <w:t xml:space="preserve"> </w:t>
      </w:r>
      <w:r>
        <w:rPr>
          <w:sz w:val="25"/>
        </w:rPr>
        <w:t>dụng</w:t>
      </w:r>
      <w:r>
        <w:rPr>
          <w:spacing w:val="26"/>
          <w:sz w:val="25"/>
        </w:rPr>
        <w:t xml:space="preserve"> </w:t>
      </w:r>
      <w:r>
        <w:rPr>
          <w:sz w:val="25"/>
        </w:rPr>
        <w:t>nhãn</w:t>
      </w:r>
      <w:r>
        <w:rPr>
          <w:spacing w:val="26"/>
          <w:sz w:val="25"/>
        </w:rPr>
        <w:t xml:space="preserve"> </w:t>
      </w:r>
      <w:r>
        <w:rPr>
          <w:sz w:val="25"/>
        </w:rPr>
        <w:t>hiệu</w:t>
      </w:r>
      <w:r>
        <w:rPr>
          <w:spacing w:val="26"/>
          <w:sz w:val="25"/>
        </w:rPr>
        <w:t xml:space="preserve"> </w:t>
      </w:r>
      <w:r>
        <w:rPr>
          <w:sz w:val="25"/>
        </w:rPr>
        <w:t>FutureTech</w:t>
      </w:r>
      <w:r>
        <w:rPr>
          <w:spacing w:val="26"/>
          <w:sz w:val="25"/>
        </w:rPr>
        <w:t xml:space="preserve"> </w:t>
      </w:r>
      <w:r>
        <w:rPr>
          <w:sz w:val="25"/>
        </w:rPr>
        <w:t>theo</w:t>
      </w:r>
      <w:r>
        <w:rPr>
          <w:spacing w:val="26"/>
          <w:sz w:val="25"/>
        </w:rPr>
        <w:t xml:space="preserve"> </w:t>
      </w:r>
      <w:r>
        <w:rPr>
          <w:sz w:val="25"/>
        </w:rPr>
        <w:t>Giấy</w:t>
      </w:r>
      <w:r>
        <w:rPr>
          <w:spacing w:val="26"/>
          <w:sz w:val="25"/>
        </w:rPr>
        <w:t xml:space="preserve"> </w:t>
      </w:r>
      <w:r>
        <w:rPr>
          <w:sz w:val="25"/>
        </w:rPr>
        <w:t>chứng</w:t>
      </w:r>
      <w:r>
        <w:rPr>
          <w:spacing w:val="26"/>
          <w:sz w:val="25"/>
        </w:rPr>
        <w:t xml:space="preserve"> </w:t>
      </w:r>
      <w:r>
        <w:rPr>
          <w:sz w:val="25"/>
        </w:rPr>
        <w:t>nhận</w:t>
      </w:r>
      <w:r>
        <w:rPr>
          <w:spacing w:val="26"/>
          <w:sz w:val="25"/>
        </w:rPr>
        <w:t xml:space="preserve"> </w:t>
      </w:r>
      <w:r>
        <w:rPr>
          <w:sz w:val="25"/>
        </w:rPr>
        <w:t>đăng ký nhãn hiệu số 4-2024-56789 được Cục Sở hữu trí tuệ</w:t>
      </w:r>
      <w:r>
        <w:rPr>
          <w:spacing w:val="-4"/>
          <w:sz w:val="25"/>
        </w:rPr>
        <w:t xml:space="preserve"> </w:t>
      </w:r>
      <w:r>
        <w:rPr>
          <w:sz w:val="25"/>
        </w:rPr>
        <w:t>Việt</w:t>
      </w:r>
      <w:r>
        <w:rPr>
          <w:spacing w:val="-4"/>
          <w:sz w:val="25"/>
        </w:rPr>
        <w:t xml:space="preserve"> </w:t>
      </w:r>
      <w:r>
        <w:rPr>
          <w:sz w:val="25"/>
        </w:rPr>
        <w:t>Nam</w:t>
      </w:r>
      <w:r>
        <w:rPr>
          <w:spacing w:val="-4"/>
          <w:sz w:val="25"/>
        </w:rPr>
        <w:t xml:space="preserve"> </w:t>
      </w:r>
      <w:r>
        <w:rPr>
          <w:sz w:val="25"/>
        </w:rPr>
        <w:t>cấp</w:t>
      </w:r>
      <w:r>
        <w:rPr>
          <w:spacing w:val="-4"/>
          <w:sz w:val="25"/>
        </w:rPr>
        <w:t xml:space="preserve"> </w:t>
      </w:r>
      <w:r>
        <w:rPr>
          <w:sz w:val="25"/>
        </w:rPr>
        <w:t>ngày</w:t>
      </w:r>
      <w:r>
        <w:rPr>
          <w:spacing w:val="-4"/>
          <w:sz w:val="25"/>
        </w:rPr>
        <w:t xml:space="preserve"> </w:t>
      </w:r>
      <w:r>
        <w:rPr>
          <w:sz w:val="25"/>
        </w:rPr>
        <w:t>15/09/2024</w:t>
      </w:r>
      <w:r>
        <w:rPr>
          <w:spacing w:val="-4"/>
          <w:sz w:val="25"/>
        </w:rPr>
        <w:t xml:space="preserve"> </w:t>
      </w:r>
      <w:r>
        <w:rPr>
          <w:sz w:val="25"/>
        </w:rPr>
        <w:t>của</w:t>
      </w:r>
      <w:r>
        <w:rPr>
          <w:spacing w:val="-4"/>
          <w:sz w:val="25"/>
        </w:rPr>
        <w:t xml:space="preserve"> </w:t>
      </w:r>
      <w:r>
        <w:rPr>
          <w:sz w:val="25"/>
        </w:rPr>
        <w:t>Bên</w:t>
      </w:r>
      <w:r>
        <w:rPr>
          <w:spacing w:val="-4"/>
          <w:sz w:val="25"/>
        </w:rPr>
        <w:t xml:space="preserve"> </w:t>
      </w:r>
      <w:r>
        <w:rPr>
          <w:sz w:val="25"/>
        </w:rPr>
        <w:t>A</w:t>
      </w:r>
      <w:r>
        <w:rPr>
          <w:spacing w:val="-4"/>
          <w:sz w:val="25"/>
        </w:rPr>
        <w:t xml:space="preserve"> </w:t>
      </w:r>
      <w:r>
        <w:rPr>
          <w:sz w:val="25"/>
        </w:rPr>
        <w:t>để</w:t>
      </w:r>
      <w:r>
        <w:rPr>
          <w:spacing w:val="-4"/>
          <w:sz w:val="25"/>
        </w:rPr>
        <w:t xml:space="preserve"> </w:t>
      </w:r>
      <w:r>
        <w:rPr>
          <w:sz w:val="25"/>
        </w:rPr>
        <w:t>gắn</w:t>
      </w:r>
      <w:r>
        <w:rPr>
          <w:spacing w:val="-4"/>
          <w:sz w:val="25"/>
        </w:rPr>
        <w:t xml:space="preserve"> </w:t>
      </w:r>
      <w:r>
        <w:rPr>
          <w:sz w:val="25"/>
        </w:rPr>
        <w:t>lên các biển hiệu Trung tâm.</w:t>
      </w:r>
    </w:p>
    <w:p>
      <w:pPr>
        <w:pStyle w:val="7"/>
        <w:numPr>
          <w:ilvl w:val="2"/>
          <w:numId w:val="2"/>
        </w:numPr>
        <w:tabs>
          <w:tab w:val="left" w:pos="259"/>
        </w:tabs>
        <w:spacing w:before="159" w:after="0" w:line="259" w:lineRule="auto"/>
        <w:ind w:left="100" w:right="127" w:firstLine="0"/>
        <w:jc w:val="both"/>
        <w:rPr>
          <w:sz w:val="25"/>
        </w:rPr>
      </w:pPr>
      <w:r>
        <w:rPr>
          <w:sz w:val="25"/>
        </w:rPr>
        <w:t>Được quyền sử dụng nội dung khóa học của FutureTech theo hình</w:t>
      </w:r>
      <w:r>
        <w:rPr>
          <w:spacing w:val="-4"/>
          <w:sz w:val="25"/>
        </w:rPr>
        <w:t xml:space="preserve"> </w:t>
      </w:r>
      <w:r>
        <w:rPr>
          <w:sz w:val="25"/>
        </w:rPr>
        <w:t>ảnh</w:t>
      </w:r>
      <w:r>
        <w:rPr>
          <w:spacing w:val="-4"/>
          <w:sz w:val="25"/>
        </w:rPr>
        <w:t xml:space="preserve"> </w:t>
      </w:r>
      <w:r>
        <w:rPr>
          <w:sz w:val="25"/>
        </w:rPr>
        <w:t>kèm</w:t>
      </w:r>
      <w:r>
        <w:rPr>
          <w:spacing w:val="-4"/>
          <w:sz w:val="25"/>
        </w:rPr>
        <w:t xml:space="preserve"> </w:t>
      </w:r>
      <w:r>
        <w:rPr>
          <w:sz w:val="25"/>
        </w:rPr>
        <w:t>theo</w:t>
      </w:r>
      <w:r>
        <w:rPr>
          <w:spacing w:val="-4"/>
          <w:sz w:val="25"/>
        </w:rPr>
        <w:t xml:space="preserve"> </w:t>
      </w:r>
      <w:r>
        <w:rPr>
          <w:sz w:val="25"/>
        </w:rPr>
        <w:t>hợp</w:t>
      </w:r>
      <w:r>
        <w:rPr>
          <w:spacing w:val="-4"/>
          <w:sz w:val="25"/>
        </w:rPr>
        <w:t xml:space="preserve"> </w:t>
      </w:r>
      <w:r>
        <w:rPr>
          <w:sz w:val="25"/>
        </w:rPr>
        <w:t xml:space="preserve">đồng </w:t>
      </w:r>
      <w:r>
        <w:rPr>
          <w:spacing w:val="-4"/>
          <w:sz w:val="25"/>
        </w:rPr>
        <w:t>này.</w:t>
      </w:r>
    </w:p>
    <w:p>
      <w:pPr>
        <w:pStyle w:val="7"/>
        <w:numPr>
          <w:ilvl w:val="2"/>
          <w:numId w:val="2"/>
        </w:numPr>
        <w:tabs>
          <w:tab w:val="left" w:pos="259"/>
        </w:tabs>
        <w:spacing w:before="160" w:after="0" w:line="259" w:lineRule="auto"/>
        <w:ind w:left="100" w:right="126" w:firstLine="0"/>
        <w:jc w:val="both"/>
        <w:rPr>
          <w:sz w:val="25"/>
        </w:rPr>
      </w:pPr>
      <w:r>
        <w:rPr>
          <w:sz w:val="25"/>
        </w:rPr>
        <w:t>Được sử dụng bí mật kinh doanh của Bên A là FutureTech, cách thức hoạt động, các</w:t>
      </w:r>
      <w:r>
        <w:rPr>
          <w:spacing w:val="-3"/>
          <w:sz w:val="25"/>
        </w:rPr>
        <w:t xml:space="preserve"> </w:t>
      </w:r>
      <w:r>
        <w:rPr>
          <w:sz w:val="25"/>
        </w:rPr>
        <w:t>định hướng kinh doanh, quảng cáo do bên A xây dựng để thực hiện hoạt động kinh doanh tại Trung tâm của Bên B.</w:t>
      </w:r>
    </w:p>
    <w:p>
      <w:pPr>
        <w:pStyle w:val="7"/>
        <w:numPr>
          <w:ilvl w:val="2"/>
          <w:numId w:val="2"/>
        </w:numPr>
        <w:tabs>
          <w:tab w:val="left" w:pos="259"/>
        </w:tabs>
        <w:spacing w:before="159" w:after="0" w:line="259" w:lineRule="auto"/>
        <w:ind w:left="100" w:right="120" w:firstLine="0"/>
        <w:jc w:val="both"/>
        <w:rPr>
          <w:sz w:val="25"/>
        </w:rPr>
      </w:pPr>
      <w:r>
        <w:rPr>
          <w:sz w:val="25"/>
        </w:rPr>
        <w:t>Được sử dụng các nội dung trong các băng</w:t>
      </w:r>
      <w:r>
        <w:rPr>
          <w:spacing w:val="-2"/>
          <w:sz w:val="25"/>
        </w:rPr>
        <w:t xml:space="preserve"> </w:t>
      </w:r>
      <w:r>
        <w:rPr>
          <w:sz w:val="25"/>
        </w:rPr>
        <w:t>rôn,</w:t>
      </w:r>
      <w:r>
        <w:rPr>
          <w:spacing w:val="-3"/>
          <w:sz w:val="25"/>
        </w:rPr>
        <w:t xml:space="preserve"> </w:t>
      </w:r>
      <w:r>
        <w:rPr>
          <w:sz w:val="25"/>
        </w:rPr>
        <w:t>biển</w:t>
      </w:r>
      <w:r>
        <w:rPr>
          <w:spacing w:val="-2"/>
          <w:sz w:val="25"/>
        </w:rPr>
        <w:t xml:space="preserve"> </w:t>
      </w:r>
      <w:r>
        <w:rPr>
          <w:sz w:val="25"/>
        </w:rPr>
        <w:t>hiệu</w:t>
      </w:r>
      <w:r>
        <w:rPr>
          <w:spacing w:val="-3"/>
          <w:sz w:val="25"/>
        </w:rPr>
        <w:t xml:space="preserve"> </w:t>
      </w:r>
      <w:r>
        <w:rPr>
          <w:sz w:val="25"/>
        </w:rPr>
        <w:t>quảng</w:t>
      </w:r>
      <w:r>
        <w:rPr>
          <w:spacing w:val="-2"/>
          <w:sz w:val="25"/>
        </w:rPr>
        <w:t xml:space="preserve"> </w:t>
      </w:r>
      <w:r>
        <w:rPr>
          <w:sz w:val="25"/>
        </w:rPr>
        <w:t>cáo</w:t>
      </w:r>
      <w:r>
        <w:rPr>
          <w:spacing w:val="-3"/>
          <w:sz w:val="25"/>
        </w:rPr>
        <w:t xml:space="preserve"> </w:t>
      </w:r>
      <w:r>
        <w:rPr>
          <w:sz w:val="25"/>
        </w:rPr>
        <w:t>của</w:t>
      </w:r>
      <w:r>
        <w:rPr>
          <w:spacing w:val="-2"/>
          <w:sz w:val="25"/>
        </w:rPr>
        <w:t xml:space="preserve"> </w:t>
      </w:r>
      <w:r>
        <w:rPr>
          <w:sz w:val="25"/>
        </w:rPr>
        <w:t>Bên</w:t>
      </w:r>
      <w:r>
        <w:rPr>
          <w:spacing w:val="-3"/>
          <w:sz w:val="25"/>
        </w:rPr>
        <w:t xml:space="preserve"> </w:t>
      </w:r>
      <w:r>
        <w:rPr>
          <w:sz w:val="25"/>
        </w:rPr>
        <w:t>A</w:t>
      </w:r>
      <w:r>
        <w:rPr>
          <w:spacing w:val="-2"/>
          <w:sz w:val="25"/>
        </w:rPr>
        <w:t xml:space="preserve"> </w:t>
      </w:r>
      <w:r>
        <w:rPr>
          <w:sz w:val="25"/>
        </w:rPr>
        <w:t>đã</w:t>
      </w:r>
      <w:r>
        <w:rPr>
          <w:spacing w:val="-3"/>
          <w:sz w:val="25"/>
        </w:rPr>
        <w:t xml:space="preserve"> </w:t>
      </w:r>
      <w:r>
        <w:rPr>
          <w:sz w:val="25"/>
        </w:rPr>
        <w:t>và</w:t>
      </w:r>
      <w:r>
        <w:rPr>
          <w:spacing w:val="-2"/>
          <w:sz w:val="25"/>
        </w:rPr>
        <w:t xml:space="preserve"> </w:t>
      </w:r>
      <w:r>
        <w:rPr>
          <w:sz w:val="25"/>
        </w:rPr>
        <w:t>đang sử dụng để quảng cáo cho Hệ thống khi bên B được cơ quan nhà nước có thẩm quyền cho phép theo quy định của Luật Quảng Cáo.</w:t>
      </w:r>
    </w:p>
    <w:p>
      <w:pPr>
        <w:pStyle w:val="7"/>
        <w:numPr>
          <w:ilvl w:val="1"/>
          <w:numId w:val="2"/>
        </w:numPr>
        <w:tabs>
          <w:tab w:val="left" w:pos="626"/>
        </w:tabs>
        <w:spacing w:before="159" w:after="0" w:line="259" w:lineRule="auto"/>
        <w:ind w:left="100" w:right="124" w:firstLine="0"/>
        <w:jc w:val="both"/>
        <w:rPr>
          <w:sz w:val="25"/>
        </w:rPr>
      </w:pPr>
      <w:r>
        <w:rPr>
          <w:sz w:val="25"/>
        </w:rPr>
        <w:t>Trong khi thực hiện hợp đồng này, Bên B chịu sự kiểm soát của</w:t>
      </w:r>
      <w:r>
        <w:rPr>
          <w:spacing w:val="-4"/>
          <w:sz w:val="25"/>
        </w:rPr>
        <w:t xml:space="preserve"> </w:t>
      </w:r>
      <w:r>
        <w:rPr>
          <w:sz w:val="25"/>
        </w:rPr>
        <w:t>Bên</w:t>
      </w:r>
      <w:r>
        <w:rPr>
          <w:spacing w:val="-4"/>
          <w:sz w:val="25"/>
        </w:rPr>
        <w:t xml:space="preserve"> </w:t>
      </w:r>
      <w:r>
        <w:rPr>
          <w:sz w:val="25"/>
        </w:rPr>
        <w:t>A</w:t>
      </w:r>
      <w:r>
        <w:rPr>
          <w:spacing w:val="-4"/>
          <w:sz w:val="25"/>
        </w:rPr>
        <w:t xml:space="preserve"> </w:t>
      </w:r>
      <w:r>
        <w:rPr>
          <w:sz w:val="25"/>
        </w:rPr>
        <w:t>trong</w:t>
      </w:r>
      <w:r>
        <w:rPr>
          <w:spacing w:val="-4"/>
          <w:sz w:val="25"/>
        </w:rPr>
        <w:t xml:space="preserve"> </w:t>
      </w:r>
      <w:r>
        <w:rPr>
          <w:sz w:val="25"/>
        </w:rPr>
        <w:t>quá</w:t>
      </w:r>
      <w:r>
        <w:rPr>
          <w:spacing w:val="-4"/>
          <w:sz w:val="25"/>
        </w:rPr>
        <w:t xml:space="preserve"> </w:t>
      </w:r>
      <w:r>
        <w:rPr>
          <w:sz w:val="25"/>
        </w:rPr>
        <w:t>trình hoạt động kinh doanh tại Trung tâm.</w:t>
      </w:r>
    </w:p>
    <w:p>
      <w:pPr>
        <w:pStyle w:val="2"/>
        <w:spacing w:before="160"/>
        <w:jc w:val="both"/>
      </w:pPr>
      <w:r>
        <w:t>ĐIỀU</w:t>
      </w:r>
      <w:r>
        <w:rPr>
          <w:spacing w:val="-7"/>
        </w:rPr>
        <w:t xml:space="preserve"> </w:t>
      </w:r>
      <w:r>
        <w:t>2:</w:t>
      </w:r>
      <w:r>
        <w:rPr>
          <w:spacing w:val="-4"/>
        </w:rPr>
        <w:t xml:space="preserve"> </w:t>
      </w:r>
      <w:r>
        <w:t>PHẠM</w:t>
      </w:r>
      <w:r>
        <w:rPr>
          <w:spacing w:val="-4"/>
        </w:rPr>
        <w:t xml:space="preserve"> </w:t>
      </w:r>
      <w:r>
        <w:t>VI</w:t>
      </w:r>
      <w:r>
        <w:rPr>
          <w:spacing w:val="-4"/>
        </w:rPr>
        <w:t xml:space="preserve"> </w:t>
      </w:r>
      <w:r>
        <w:t>NHƯỢNG</w:t>
      </w:r>
      <w:r>
        <w:rPr>
          <w:spacing w:val="-4"/>
        </w:rPr>
        <w:t xml:space="preserve"> </w:t>
      </w:r>
      <w:r>
        <w:t>QUYỀN</w:t>
      </w:r>
      <w:r>
        <w:rPr>
          <w:spacing w:val="-4"/>
        </w:rPr>
        <w:t xml:space="preserve"> </w:t>
      </w:r>
      <w:r>
        <w:t>THƯƠNG</w:t>
      </w:r>
      <w:r>
        <w:rPr>
          <w:spacing w:val="-4"/>
        </w:rPr>
        <w:t xml:space="preserve"> </w:t>
      </w:r>
      <w:r>
        <w:rPr>
          <w:spacing w:val="-5"/>
        </w:rPr>
        <w:t>MẠI</w:t>
      </w:r>
    </w:p>
    <w:p>
      <w:pPr>
        <w:pStyle w:val="7"/>
        <w:numPr>
          <w:ilvl w:val="1"/>
          <w:numId w:val="3"/>
        </w:numPr>
        <w:tabs>
          <w:tab w:val="left" w:pos="563"/>
        </w:tabs>
        <w:spacing w:before="183" w:after="0" w:line="259" w:lineRule="auto"/>
        <w:ind w:left="100" w:right="127" w:firstLine="0"/>
        <w:jc w:val="both"/>
        <w:rPr>
          <w:sz w:val="25"/>
        </w:rPr>
      </w:pPr>
      <w:r>
        <w:rPr>
          <w:sz w:val="25"/>
        </w:rPr>
        <w:t>Hợp đồng nhượng quyền thương mại này chỉ có hiệu lực trong phạm vi trên lãnh thổ Việt Nam.</w:t>
      </w:r>
    </w:p>
    <w:p>
      <w:pPr>
        <w:pStyle w:val="7"/>
        <w:numPr>
          <w:ilvl w:val="1"/>
          <w:numId w:val="3"/>
        </w:numPr>
        <w:tabs>
          <w:tab w:val="left" w:pos="533"/>
        </w:tabs>
        <w:spacing w:before="159" w:after="0" w:line="240" w:lineRule="auto"/>
        <w:ind w:left="533" w:right="0" w:hanging="433"/>
        <w:jc w:val="both"/>
        <w:rPr>
          <w:sz w:val="25"/>
        </w:rPr>
      </w:pPr>
      <w:r>
        <w:rPr>
          <w:sz w:val="25"/>
        </w:rPr>
        <w:t>Hình</w:t>
      </w:r>
      <w:r>
        <w:rPr>
          <w:spacing w:val="-7"/>
          <w:sz w:val="25"/>
        </w:rPr>
        <w:t xml:space="preserve"> </w:t>
      </w:r>
      <w:r>
        <w:rPr>
          <w:sz w:val="25"/>
        </w:rPr>
        <w:t>thức</w:t>
      </w:r>
      <w:r>
        <w:rPr>
          <w:spacing w:val="-5"/>
          <w:sz w:val="25"/>
        </w:rPr>
        <w:t xml:space="preserve"> </w:t>
      </w:r>
      <w:r>
        <w:rPr>
          <w:sz w:val="25"/>
        </w:rPr>
        <w:t>nhượng</w:t>
      </w:r>
      <w:r>
        <w:rPr>
          <w:spacing w:val="-4"/>
          <w:sz w:val="25"/>
        </w:rPr>
        <w:t xml:space="preserve"> </w:t>
      </w:r>
      <w:r>
        <w:rPr>
          <w:sz w:val="25"/>
        </w:rPr>
        <w:t>quyền:</w:t>
      </w:r>
      <w:r>
        <w:rPr>
          <w:spacing w:val="-5"/>
          <w:sz w:val="25"/>
        </w:rPr>
        <w:t xml:space="preserve"> </w:t>
      </w:r>
      <w:r>
        <w:rPr>
          <w:sz w:val="25"/>
        </w:rPr>
        <w:t>Không</w:t>
      </w:r>
      <w:r>
        <w:rPr>
          <w:spacing w:val="-5"/>
          <w:sz w:val="25"/>
        </w:rPr>
        <w:t xml:space="preserve"> </w:t>
      </w:r>
      <w:r>
        <w:rPr>
          <w:sz w:val="25"/>
        </w:rPr>
        <w:t>độc</w:t>
      </w:r>
      <w:r>
        <w:rPr>
          <w:spacing w:val="-4"/>
          <w:sz w:val="25"/>
        </w:rPr>
        <w:t xml:space="preserve"> </w:t>
      </w:r>
      <w:r>
        <w:rPr>
          <w:spacing w:val="-2"/>
          <w:sz w:val="25"/>
        </w:rPr>
        <w:t>quyền</w:t>
      </w:r>
    </w:p>
    <w:p>
      <w:pPr>
        <w:pStyle w:val="7"/>
        <w:numPr>
          <w:ilvl w:val="1"/>
          <w:numId w:val="3"/>
        </w:numPr>
        <w:tabs>
          <w:tab w:val="left" w:pos="548"/>
        </w:tabs>
        <w:spacing w:before="183" w:after="0" w:line="259" w:lineRule="auto"/>
        <w:ind w:left="100" w:right="120" w:firstLine="0"/>
        <w:jc w:val="both"/>
        <w:rPr>
          <w:sz w:val="25"/>
        </w:rPr>
      </w:pPr>
      <w:r>
        <w:rPr>
          <w:sz w:val="25"/>
        </w:rPr>
        <w:t>Trong thời hạn hợp đồng này có hiệu lực, bên</w:t>
      </w:r>
      <w:r>
        <w:rPr>
          <w:spacing w:val="-3"/>
          <w:sz w:val="25"/>
        </w:rPr>
        <w:t xml:space="preserve"> </w:t>
      </w:r>
      <w:r>
        <w:rPr>
          <w:sz w:val="25"/>
        </w:rPr>
        <w:t>B</w:t>
      </w:r>
      <w:r>
        <w:rPr>
          <w:spacing w:val="-3"/>
          <w:sz w:val="25"/>
        </w:rPr>
        <w:t xml:space="preserve"> </w:t>
      </w:r>
      <w:r>
        <w:rPr>
          <w:sz w:val="25"/>
        </w:rPr>
        <w:t>được</w:t>
      </w:r>
      <w:r>
        <w:rPr>
          <w:spacing w:val="-3"/>
          <w:sz w:val="25"/>
        </w:rPr>
        <w:t xml:space="preserve"> </w:t>
      </w:r>
      <w:r>
        <w:rPr>
          <w:sz w:val="25"/>
        </w:rPr>
        <w:t>quyền</w:t>
      </w:r>
      <w:r>
        <w:rPr>
          <w:spacing w:val="-3"/>
          <w:sz w:val="25"/>
        </w:rPr>
        <w:t xml:space="preserve"> </w:t>
      </w:r>
      <w:r>
        <w:rPr>
          <w:sz w:val="25"/>
        </w:rPr>
        <w:t>mở</w:t>
      </w:r>
      <w:r>
        <w:rPr>
          <w:spacing w:val="-3"/>
          <w:sz w:val="25"/>
        </w:rPr>
        <w:t xml:space="preserve"> </w:t>
      </w:r>
      <w:r>
        <w:rPr>
          <w:sz w:val="25"/>
        </w:rPr>
        <w:t>01</w:t>
      </w:r>
      <w:r>
        <w:rPr>
          <w:spacing w:val="-3"/>
          <w:sz w:val="25"/>
        </w:rPr>
        <w:t xml:space="preserve"> </w:t>
      </w:r>
      <w:r>
        <w:rPr>
          <w:sz w:val="25"/>
        </w:rPr>
        <w:t>(một)</w:t>
      </w:r>
      <w:r>
        <w:rPr>
          <w:spacing w:val="-3"/>
          <w:sz w:val="25"/>
        </w:rPr>
        <w:t xml:space="preserve"> </w:t>
      </w:r>
      <w:r>
        <w:rPr>
          <w:sz w:val="25"/>
        </w:rPr>
        <w:t>Trung</w:t>
      </w:r>
      <w:r>
        <w:rPr>
          <w:spacing w:val="-3"/>
          <w:sz w:val="25"/>
        </w:rPr>
        <w:t xml:space="preserve"> </w:t>
      </w:r>
      <w:r>
        <w:rPr>
          <w:sz w:val="25"/>
        </w:rPr>
        <w:t>tâm</w:t>
      </w:r>
      <w:r>
        <w:rPr>
          <w:spacing w:val="-3"/>
          <w:sz w:val="25"/>
        </w:rPr>
        <w:t xml:space="preserve"> </w:t>
      </w:r>
      <w:r>
        <w:rPr>
          <w:sz w:val="25"/>
        </w:rPr>
        <w:t>tại Việt Nam để tiến hành hoạt động kinh doanh theo phương thức kinh doanh như đã nêu tại điều 1 của Hợp đồng này. Trung tâm này sẽ được mở tại địa chỉ: ….</w:t>
      </w:r>
    </w:p>
    <w:p>
      <w:pPr>
        <w:spacing w:after="0" w:line="259" w:lineRule="auto"/>
        <w:jc w:val="both"/>
        <w:rPr>
          <w:sz w:val="25"/>
        </w:rPr>
        <w:sectPr>
          <w:pgSz w:w="12240" w:h="15840"/>
          <w:pgMar w:top="1380" w:right="1320" w:bottom="280" w:left="1340" w:header="720" w:footer="720" w:gutter="0"/>
        </w:sectPr>
      </w:pPr>
    </w:p>
    <w:p>
      <w:pPr>
        <w:pStyle w:val="3"/>
        <w:spacing w:before="60" w:line="259" w:lineRule="auto"/>
        <w:ind w:right="119"/>
        <w:jc w:val="both"/>
      </w:pPr>
      <w:r>
        <w:t>Bên B chỉ được thay</w:t>
      </w:r>
      <w:r>
        <w:rPr>
          <w:spacing w:val="-3"/>
        </w:rPr>
        <w:t xml:space="preserve"> </w:t>
      </w:r>
      <w:r>
        <w:t>đổi</w:t>
      </w:r>
      <w:r>
        <w:rPr>
          <w:spacing w:val="-3"/>
        </w:rPr>
        <w:t xml:space="preserve"> </w:t>
      </w:r>
      <w:r>
        <w:t>địa</w:t>
      </w:r>
      <w:r>
        <w:rPr>
          <w:spacing w:val="-3"/>
        </w:rPr>
        <w:t xml:space="preserve"> </w:t>
      </w:r>
      <w:r>
        <w:t>điểm</w:t>
      </w:r>
      <w:r>
        <w:rPr>
          <w:spacing w:val="-3"/>
        </w:rPr>
        <w:t xml:space="preserve"> </w:t>
      </w:r>
      <w:r>
        <w:t>Trung</w:t>
      </w:r>
      <w:r>
        <w:rPr>
          <w:spacing w:val="-3"/>
        </w:rPr>
        <w:t xml:space="preserve"> </w:t>
      </w:r>
      <w:r>
        <w:t>tâm</w:t>
      </w:r>
      <w:r>
        <w:rPr>
          <w:spacing w:val="-3"/>
        </w:rPr>
        <w:t xml:space="preserve"> </w:t>
      </w:r>
      <w:r>
        <w:t>hoặc</w:t>
      </w:r>
      <w:r>
        <w:rPr>
          <w:spacing w:val="-3"/>
        </w:rPr>
        <w:t xml:space="preserve"> </w:t>
      </w:r>
      <w:r>
        <w:t>mở</w:t>
      </w:r>
      <w:r>
        <w:rPr>
          <w:spacing w:val="-3"/>
        </w:rPr>
        <w:t xml:space="preserve"> </w:t>
      </w:r>
      <w:r>
        <w:t>thêm</w:t>
      </w:r>
      <w:r>
        <w:rPr>
          <w:spacing w:val="-3"/>
        </w:rPr>
        <w:t xml:space="preserve"> </w:t>
      </w:r>
      <w:r>
        <w:t>Trung</w:t>
      </w:r>
      <w:r>
        <w:rPr>
          <w:spacing w:val="-3"/>
        </w:rPr>
        <w:t xml:space="preserve"> </w:t>
      </w:r>
      <w:r>
        <w:t>tâm</w:t>
      </w:r>
      <w:r>
        <w:rPr>
          <w:spacing w:val="-3"/>
        </w:rPr>
        <w:t xml:space="preserve"> </w:t>
      </w:r>
      <w:r>
        <w:t>thứ</w:t>
      </w:r>
      <w:r>
        <w:rPr>
          <w:spacing w:val="-3"/>
        </w:rPr>
        <w:t xml:space="preserve"> </w:t>
      </w:r>
      <w:r>
        <w:t>2</w:t>
      </w:r>
      <w:r>
        <w:rPr>
          <w:spacing w:val="-3"/>
        </w:rPr>
        <w:t xml:space="preserve"> </w:t>
      </w:r>
      <w:r>
        <w:t>trở</w:t>
      </w:r>
      <w:r>
        <w:rPr>
          <w:spacing w:val="-3"/>
        </w:rPr>
        <w:t xml:space="preserve"> </w:t>
      </w:r>
      <w:r>
        <w:t>lên</w:t>
      </w:r>
      <w:r>
        <w:rPr>
          <w:spacing w:val="-3"/>
        </w:rPr>
        <w:t xml:space="preserve"> </w:t>
      </w:r>
      <w:r>
        <w:t>khi</w:t>
      </w:r>
      <w:r>
        <w:rPr>
          <w:spacing w:val="-3"/>
        </w:rPr>
        <w:t xml:space="preserve"> </w:t>
      </w:r>
      <w:r>
        <w:t>được sự đồng ý của bên A bằng văn bản.</w:t>
      </w:r>
    </w:p>
    <w:p>
      <w:pPr>
        <w:pStyle w:val="3"/>
        <w:spacing w:line="259" w:lineRule="auto"/>
        <w:ind w:right="120"/>
        <w:jc w:val="both"/>
      </w:pPr>
      <w:r>
        <w:t>Đồng thời, Bên A cam kết sẽ không trực tiếp hoặc thông qua bất kỳ hình thức</w:t>
      </w:r>
      <w:r>
        <w:rPr>
          <w:spacing w:val="-3"/>
        </w:rPr>
        <w:t xml:space="preserve"> </w:t>
      </w:r>
      <w:r>
        <w:t>gián</w:t>
      </w:r>
      <w:r>
        <w:rPr>
          <w:spacing w:val="-3"/>
        </w:rPr>
        <w:t xml:space="preserve"> </w:t>
      </w:r>
      <w:r>
        <w:t>tiếp</w:t>
      </w:r>
      <w:r>
        <w:rPr>
          <w:spacing w:val="-3"/>
        </w:rPr>
        <w:t xml:space="preserve"> </w:t>
      </w:r>
      <w:r>
        <w:t>nào để mở Trung tâm khác mang thương hiệu FutureTech trong phạm vi bán kính 1km xung quanh Trung tâm trừ trường hợp được bên B đồng ý bằng văn bản.</w:t>
      </w:r>
    </w:p>
    <w:p>
      <w:pPr>
        <w:pStyle w:val="2"/>
        <w:jc w:val="both"/>
      </w:pPr>
      <w:r>
        <w:t>ĐIỀU</w:t>
      </w:r>
      <w:r>
        <w:rPr>
          <w:spacing w:val="-6"/>
        </w:rPr>
        <w:t xml:space="preserve"> </w:t>
      </w:r>
      <w:r>
        <w:t>3:</w:t>
      </w:r>
      <w:r>
        <w:rPr>
          <w:spacing w:val="-3"/>
        </w:rPr>
        <w:t xml:space="preserve"> </w:t>
      </w:r>
      <w:r>
        <w:t>QUYỀN</w:t>
      </w:r>
      <w:r>
        <w:rPr>
          <w:spacing w:val="-3"/>
        </w:rPr>
        <w:t xml:space="preserve"> </w:t>
      </w:r>
      <w:r>
        <w:t>VÀ</w:t>
      </w:r>
      <w:r>
        <w:rPr>
          <w:spacing w:val="-3"/>
        </w:rPr>
        <w:t xml:space="preserve"> </w:t>
      </w:r>
      <w:r>
        <w:t>NGHĨA</w:t>
      </w:r>
      <w:r>
        <w:rPr>
          <w:spacing w:val="-4"/>
        </w:rPr>
        <w:t xml:space="preserve"> </w:t>
      </w:r>
      <w:r>
        <w:t>VỤ</w:t>
      </w:r>
      <w:r>
        <w:rPr>
          <w:spacing w:val="-3"/>
        </w:rPr>
        <w:t xml:space="preserve"> </w:t>
      </w:r>
      <w:r>
        <w:t>CỦA</w:t>
      </w:r>
      <w:r>
        <w:rPr>
          <w:spacing w:val="-3"/>
        </w:rPr>
        <w:t xml:space="preserve"> </w:t>
      </w:r>
      <w:r>
        <w:t>BÊN</w:t>
      </w:r>
      <w:r>
        <w:rPr>
          <w:spacing w:val="-3"/>
        </w:rPr>
        <w:t xml:space="preserve"> </w:t>
      </w:r>
      <w:r>
        <w:rPr>
          <w:spacing w:val="-10"/>
        </w:rPr>
        <w:t>A</w:t>
      </w:r>
    </w:p>
    <w:p>
      <w:pPr>
        <w:pStyle w:val="7"/>
        <w:numPr>
          <w:ilvl w:val="1"/>
          <w:numId w:val="4"/>
        </w:numPr>
        <w:tabs>
          <w:tab w:val="left" w:pos="533"/>
        </w:tabs>
        <w:spacing w:before="183" w:after="0" w:line="240" w:lineRule="auto"/>
        <w:ind w:left="533" w:right="0" w:hanging="433"/>
        <w:jc w:val="left"/>
        <w:rPr>
          <w:sz w:val="25"/>
        </w:rPr>
      </w:pPr>
      <w:r>
        <w:rPr>
          <w:sz w:val="25"/>
        </w:rPr>
        <w:t>Bên</w:t>
      </w:r>
      <w:r>
        <w:rPr>
          <w:spacing w:val="-3"/>
          <w:sz w:val="25"/>
        </w:rPr>
        <w:t xml:space="preserve"> </w:t>
      </w:r>
      <w:r>
        <w:rPr>
          <w:sz w:val="25"/>
        </w:rPr>
        <w:t>A</w:t>
      </w:r>
      <w:r>
        <w:rPr>
          <w:spacing w:val="-3"/>
          <w:sz w:val="25"/>
        </w:rPr>
        <w:t xml:space="preserve"> </w:t>
      </w:r>
      <w:r>
        <w:rPr>
          <w:sz w:val="25"/>
        </w:rPr>
        <w:t>có</w:t>
      </w:r>
      <w:r>
        <w:rPr>
          <w:spacing w:val="-3"/>
          <w:sz w:val="25"/>
        </w:rPr>
        <w:t xml:space="preserve"> </w:t>
      </w:r>
      <w:r>
        <w:rPr>
          <w:sz w:val="25"/>
        </w:rPr>
        <w:t>các</w:t>
      </w:r>
      <w:r>
        <w:rPr>
          <w:spacing w:val="-3"/>
          <w:sz w:val="25"/>
        </w:rPr>
        <w:t xml:space="preserve"> </w:t>
      </w:r>
      <w:r>
        <w:rPr>
          <w:sz w:val="25"/>
        </w:rPr>
        <w:t>quyền</w:t>
      </w:r>
      <w:r>
        <w:rPr>
          <w:spacing w:val="-3"/>
          <w:sz w:val="25"/>
        </w:rPr>
        <w:t xml:space="preserve"> </w:t>
      </w:r>
      <w:r>
        <w:rPr>
          <w:sz w:val="25"/>
        </w:rPr>
        <w:t>sau</w:t>
      </w:r>
      <w:r>
        <w:rPr>
          <w:spacing w:val="-2"/>
          <w:sz w:val="25"/>
        </w:rPr>
        <w:t xml:space="preserve"> </w:t>
      </w:r>
      <w:r>
        <w:rPr>
          <w:spacing w:val="-4"/>
          <w:sz w:val="25"/>
        </w:rPr>
        <w:t>đây:</w:t>
      </w:r>
    </w:p>
    <w:p>
      <w:pPr>
        <w:pStyle w:val="7"/>
        <w:numPr>
          <w:ilvl w:val="2"/>
          <w:numId w:val="4"/>
        </w:numPr>
        <w:tabs>
          <w:tab w:val="left" w:pos="749"/>
        </w:tabs>
        <w:spacing w:before="183" w:after="0" w:line="259" w:lineRule="auto"/>
        <w:ind w:left="100" w:right="131" w:firstLine="0"/>
        <w:jc w:val="both"/>
        <w:rPr>
          <w:sz w:val="25"/>
        </w:rPr>
      </w:pPr>
      <w:r>
        <w:rPr>
          <w:sz w:val="25"/>
        </w:rPr>
        <w:t>Quyền sở hữu về nhãn hiệu, thương hiệu, nội dung khóa học và tất cả các tài sản vô hình khác mang tính chất nhận diện thương hiệu FutureTech.</w:t>
      </w:r>
    </w:p>
    <w:p>
      <w:pPr>
        <w:pStyle w:val="7"/>
        <w:numPr>
          <w:ilvl w:val="2"/>
          <w:numId w:val="4"/>
        </w:numPr>
        <w:tabs>
          <w:tab w:val="left" w:pos="734"/>
        </w:tabs>
        <w:spacing w:before="160" w:after="0" w:line="259" w:lineRule="auto"/>
        <w:ind w:left="100" w:right="128" w:firstLine="0"/>
        <w:jc w:val="both"/>
        <w:rPr>
          <w:sz w:val="25"/>
        </w:rPr>
      </w:pPr>
      <w:r>
        <w:rPr>
          <w:sz w:val="25"/>
        </w:rPr>
        <w:t>Được thanh toán đầy đủ và đúng thời hạn phí nhượng quyền thương mại theo Điều 6 của Hợp đồng này.</w:t>
      </w:r>
    </w:p>
    <w:p>
      <w:pPr>
        <w:pStyle w:val="7"/>
        <w:numPr>
          <w:ilvl w:val="2"/>
          <w:numId w:val="4"/>
        </w:numPr>
        <w:tabs>
          <w:tab w:val="left" w:pos="749"/>
        </w:tabs>
        <w:spacing w:before="159" w:after="0" w:line="259" w:lineRule="auto"/>
        <w:ind w:left="100" w:right="126" w:firstLine="0"/>
        <w:jc w:val="both"/>
        <w:rPr>
          <w:sz w:val="25"/>
        </w:rPr>
      </w:pPr>
      <w:r>
        <w:rPr>
          <w:sz w:val="25"/>
        </w:rPr>
        <w:t>Được kiểm tra định kỳ hoặc đột xuất hoạt động của Bên B nhằm đảm bảo sự thống nhất</w:t>
      </w:r>
      <w:r>
        <w:rPr>
          <w:spacing w:val="-2"/>
          <w:sz w:val="25"/>
        </w:rPr>
        <w:t xml:space="preserve"> </w:t>
      </w:r>
      <w:r>
        <w:rPr>
          <w:sz w:val="25"/>
        </w:rPr>
        <w:t>của</w:t>
      </w:r>
      <w:r>
        <w:rPr>
          <w:spacing w:val="-2"/>
          <w:sz w:val="25"/>
        </w:rPr>
        <w:t xml:space="preserve"> </w:t>
      </w:r>
      <w:r>
        <w:rPr>
          <w:sz w:val="25"/>
        </w:rPr>
        <w:t>hệ</w:t>
      </w:r>
      <w:r>
        <w:rPr>
          <w:spacing w:val="-2"/>
          <w:sz w:val="25"/>
        </w:rPr>
        <w:t xml:space="preserve"> </w:t>
      </w:r>
      <w:r>
        <w:rPr>
          <w:sz w:val="25"/>
        </w:rPr>
        <w:t>thống</w:t>
      </w:r>
      <w:r>
        <w:rPr>
          <w:spacing w:val="-2"/>
          <w:sz w:val="25"/>
        </w:rPr>
        <w:t xml:space="preserve"> </w:t>
      </w:r>
      <w:r>
        <w:rPr>
          <w:sz w:val="25"/>
        </w:rPr>
        <w:t>nhượng</w:t>
      </w:r>
      <w:r>
        <w:rPr>
          <w:spacing w:val="-2"/>
          <w:sz w:val="25"/>
        </w:rPr>
        <w:t xml:space="preserve"> </w:t>
      </w:r>
      <w:r>
        <w:rPr>
          <w:sz w:val="25"/>
        </w:rPr>
        <w:t>quyền</w:t>
      </w:r>
      <w:r>
        <w:rPr>
          <w:spacing w:val="-2"/>
          <w:sz w:val="25"/>
        </w:rPr>
        <w:t xml:space="preserve"> </w:t>
      </w:r>
      <w:r>
        <w:rPr>
          <w:sz w:val="25"/>
        </w:rPr>
        <w:t>thương</w:t>
      </w:r>
      <w:r>
        <w:rPr>
          <w:spacing w:val="-2"/>
          <w:sz w:val="25"/>
        </w:rPr>
        <w:t xml:space="preserve"> </w:t>
      </w:r>
      <w:r>
        <w:rPr>
          <w:sz w:val="25"/>
        </w:rPr>
        <w:t>mại</w:t>
      </w:r>
      <w:r>
        <w:rPr>
          <w:spacing w:val="-2"/>
          <w:sz w:val="25"/>
        </w:rPr>
        <w:t xml:space="preserve"> </w:t>
      </w:r>
      <w:r>
        <w:rPr>
          <w:sz w:val="25"/>
        </w:rPr>
        <w:t>và</w:t>
      </w:r>
      <w:r>
        <w:rPr>
          <w:spacing w:val="-2"/>
          <w:sz w:val="25"/>
        </w:rPr>
        <w:t xml:space="preserve"> </w:t>
      </w:r>
      <w:r>
        <w:rPr>
          <w:sz w:val="25"/>
        </w:rPr>
        <w:t>sự</w:t>
      </w:r>
      <w:r>
        <w:rPr>
          <w:spacing w:val="-2"/>
          <w:sz w:val="25"/>
        </w:rPr>
        <w:t xml:space="preserve"> </w:t>
      </w:r>
      <w:r>
        <w:rPr>
          <w:sz w:val="25"/>
        </w:rPr>
        <w:t>ổn</w:t>
      </w:r>
      <w:r>
        <w:rPr>
          <w:spacing w:val="-2"/>
          <w:sz w:val="25"/>
        </w:rPr>
        <w:t xml:space="preserve"> </w:t>
      </w:r>
      <w:r>
        <w:rPr>
          <w:sz w:val="25"/>
        </w:rPr>
        <w:t>định</w:t>
      </w:r>
      <w:r>
        <w:rPr>
          <w:spacing w:val="-2"/>
          <w:sz w:val="25"/>
        </w:rPr>
        <w:t xml:space="preserve"> </w:t>
      </w:r>
      <w:r>
        <w:rPr>
          <w:sz w:val="25"/>
        </w:rPr>
        <w:t>của</w:t>
      </w:r>
      <w:r>
        <w:rPr>
          <w:spacing w:val="-2"/>
          <w:sz w:val="25"/>
        </w:rPr>
        <w:t xml:space="preserve"> </w:t>
      </w:r>
      <w:r>
        <w:rPr>
          <w:sz w:val="25"/>
        </w:rPr>
        <w:t>chất</w:t>
      </w:r>
      <w:r>
        <w:rPr>
          <w:spacing w:val="-2"/>
          <w:sz w:val="25"/>
        </w:rPr>
        <w:t xml:space="preserve"> </w:t>
      </w:r>
      <w:r>
        <w:rPr>
          <w:sz w:val="25"/>
        </w:rPr>
        <w:t>lượng</w:t>
      </w:r>
      <w:r>
        <w:rPr>
          <w:spacing w:val="-2"/>
          <w:sz w:val="25"/>
        </w:rPr>
        <w:t xml:space="preserve"> </w:t>
      </w:r>
      <w:r>
        <w:rPr>
          <w:sz w:val="25"/>
        </w:rPr>
        <w:t>hàng</w:t>
      </w:r>
      <w:r>
        <w:rPr>
          <w:spacing w:val="-2"/>
          <w:sz w:val="25"/>
        </w:rPr>
        <w:t xml:space="preserve"> </w:t>
      </w:r>
      <w:r>
        <w:rPr>
          <w:sz w:val="25"/>
        </w:rPr>
        <w:t>hóa,</w:t>
      </w:r>
      <w:r>
        <w:rPr>
          <w:spacing w:val="-2"/>
          <w:sz w:val="25"/>
        </w:rPr>
        <w:t xml:space="preserve"> </w:t>
      </w:r>
      <w:r>
        <w:rPr>
          <w:sz w:val="25"/>
        </w:rPr>
        <w:t>dịch</w:t>
      </w:r>
      <w:r>
        <w:rPr>
          <w:spacing w:val="-2"/>
          <w:sz w:val="25"/>
        </w:rPr>
        <w:t xml:space="preserve"> </w:t>
      </w:r>
      <w:r>
        <w:rPr>
          <w:sz w:val="25"/>
        </w:rPr>
        <w:t>vụ.</w:t>
      </w:r>
    </w:p>
    <w:p>
      <w:pPr>
        <w:pStyle w:val="7"/>
        <w:numPr>
          <w:ilvl w:val="2"/>
          <w:numId w:val="4"/>
        </w:numPr>
        <w:tabs>
          <w:tab w:val="left" w:pos="734"/>
        </w:tabs>
        <w:spacing w:before="160" w:after="0" w:line="259" w:lineRule="auto"/>
        <w:ind w:left="100" w:right="127" w:firstLine="0"/>
        <w:jc w:val="both"/>
        <w:rPr>
          <w:sz w:val="25"/>
        </w:rPr>
      </w:pPr>
      <w:r>
        <w:rPr>
          <w:sz w:val="25"/>
        </w:rPr>
        <w:t>Được yêu cầu Bên B báo cáo các vấn đề trong quá trình kinh doanh và nhập</w:t>
      </w:r>
      <w:r>
        <w:rPr>
          <w:spacing w:val="-2"/>
          <w:sz w:val="25"/>
        </w:rPr>
        <w:t xml:space="preserve"> </w:t>
      </w:r>
      <w:r>
        <w:rPr>
          <w:sz w:val="25"/>
        </w:rPr>
        <w:t>liệu</w:t>
      </w:r>
      <w:r>
        <w:rPr>
          <w:spacing w:val="-2"/>
          <w:sz w:val="25"/>
        </w:rPr>
        <w:t xml:space="preserve"> </w:t>
      </w:r>
      <w:r>
        <w:rPr>
          <w:sz w:val="25"/>
        </w:rPr>
        <w:t>vào toàn bộ các phần mềm như phần mềm</w:t>
      </w:r>
      <w:r>
        <w:rPr>
          <w:spacing w:val="-3"/>
          <w:sz w:val="25"/>
        </w:rPr>
        <w:t xml:space="preserve"> </w:t>
      </w:r>
      <w:r>
        <w:rPr>
          <w:sz w:val="25"/>
        </w:rPr>
        <w:t>quản</w:t>
      </w:r>
      <w:r>
        <w:rPr>
          <w:spacing w:val="-3"/>
          <w:sz w:val="25"/>
        </w:rPr>
        <w:t xml:space="preserve"> </w:t>
      </w:r>
      <w:r>
        <w:rPr>
          <w:sz w:val="25"/>
        </w:rPr>
        <w:t>lý</w:t>
      </w:r>
      <w:r>
        <w:rPr>
          <w:spacing w:val="-3"/>
          <w:sz w:val="25"/>
        </w:rPr>
        <w:t xml:space="preserve"> </w:t>
      </w:r>
      <w:r>
        <w:rPr>
          <w:sz w:val="25"/>
        </w:rPr>
        <w:t>trung</w:t>
      </w:r>
      <w:r>
        <w:rPr>
          <w:spacing w:val="-3"/>
          <w:sz w:val="25"/>
        </w:rPr>
        <w:t xml:space="preserve"> </w:t>
      </w:r>
      <w:r>
        <w:rPr>
          <w:sz w:val="25"/>
        </w:rPr>
        <w:t>tâm</w:t>
      </w:r>
      <w:r>
        <w:rPr>
          <w:spacing w:val="-3"/>
          <w:sz w:val="25"/>
        </w:rPr>
        <w:t xml:space="preserve"> </w:t>
      </w:r>
      <w:r>
        <w:rPr>
          <w:sz w:val="25"/>
        </w:rPr>
        <w:t>để</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thuận</w:t>
      </w:r>
      <w:r>
        <w:rPr>
          <w:spacing w:val="-3"/>
          <w:sz w:val="25"/>
        </w:rPr>
        <w:t xml:space="preserve"> </w:t>
      </w:r>
      <w:r>
        <w:rPr>
          <w:sz w:val="25"/>
        </w:rPr>
        <w:t>tiện</w:t>
      </w:r>
      <w:r>
        <w:rPr>
          <w:spacing w:val="-3"/>
          <w:sz w:val="25"/>
        </w:rPr>
        <w:t xml:space="preserve"> </w:t>
      </w:r>
      <w:r>
        <w:rPr>
          <w:sz w:val="25"/>
        </w:rPr>
        <w:t>trong</w:t>
      </w:r>
      <w:r>
        <w:rPr>
          <w:spacing w:val="-3"/>
          <w:sz w:val="25"/>
        </w:rPr>
        <w:t xml:space="preserve"> </w:t>
      </w:r>
      <w:r>
        <w:rPr>
          <w:sz w:val="25"/>
        </w:rPr>
        <w:t>quá</w:t>
      </w:r>
      <w:r>
        <w:rPr>
          <w:spacing w:val="-3"/>
          <w:sz w:val="25"/>
        </w:rPr>
        <w:t xml:space="preserve"> </w:t>
      </w:r>
      <w:r>
        <w:rPr>
          <w:sz w:val="25"/>
        </w:rPr>
        <w:t>trình giám sát hoạt động kinh doanh của Bên B.</w:t>
      </w:r>
    </w:p>
    <w:p>
      <w:pPr>
        <w:pStyle w:val="7"/>
        <w:numPr>
          <w:ilvl w:val="2"/>
          <w:numId w:val="4"/>
        </w:numPr>
        <w:tabs>
          <w:tab w:val="left" w:pos="749"/>
        </w:tabs>
        <w:spacing w:before="159" w:after="0" w:line="259" w:lineRule="auto"/>
        <w:ind w:left="100" w:right="123" w:firstLine="0"/>
        <w:jc w:val="both"/>
        <w:rPr>
          <w:sz w:val="25"/>
        </w:rPr>
      </w:pPr>
      <w:r>
        <w:rPr>
          <w:sz w:val="25"/>
        </w:rPr>
        <w:t>Bên A có quyền thay đổi phần mềm, nội dung khóa học và các tiêu chuẩn vận hành khác khi Bên A nhận thấy cần thiết.</w:t>
      </w:r>
    </w:p>
    <w:p>
      <w:pPr>
        <w:pStyle w:val="7"/>
        <w:numPr>
          <w:ilvl w:val="1"/>
          <w:numId w:val="4"/>
        </w:numPr>
        <w:tabs>
          <w:tab w:val="left" w:pos="533"/>
        </w:tabs>
        <w:spacing w:before="159" w:after="0" w:line="240" w:lineRule="auto"/>
        <w:ind w:left="533" w:right="0" w:hanging="433"/>
        <w:jc w:val="left"/>
        <w:rPr>
          <w:sz w:val="25"/>
        </w:rPr>
      </w:pPr>
      <w:r>
        <w:rPr>
          <w:sz w:val="25"/>
        </w:rPr>
        <w:t>Bên</w:t>
      </w:r>
      <w:r>
        <w:rPr>
          <w:spacing w:val="-3"/>
          <w:sz w:val="25"/>
        </w:rPr>
        <w:t xml:space="preserve"> </w:t>
      </w:r>
      <w:r>
        <w:rPr>
          <w:sz w:val="25"/>
        </w:rPr>
        <w:t>A</w:t>
      </w:r>
      <w:r>
        <w:rPr>
          <w:spacing w:val="-3"/>
          <w:sz w:val="25"/>
        </w:rPr>
        <w:t xml:space="preserve"> </w:t>
      </w:r>
      <w:r>
        <w:rPr>
          <w:sz w:val="25"/>
        </w:rPr>
        <w:t>có</w:t>
      </w:r>
      <w:r>
        <w:rPr>
          <w:spacing w:val="-3"/>
          <w:sz w:val="25"/>
        </w:rPr>
        <w:t xml:space="preserve"> </w:t>
      </w:r>
      <w:r>
        <w:rPr>
          <w:sz w:val="25"/>
        </w:rPr>
        <w:t>các</w:t>
      </w:r>
      <w:r>
        <w:rPr>
          <w:spacing w:val="-2"/>
          <w:sz w:val="25"/>
        </w:rPr>
        <w:t xml:space="preserve"> </w:t>
      </w:r>
      <w:r>
        <w:rPr>
          <w:sz w:val="25"/>
        </w:rPr>
        <w:t>nghĩa</w:t>
      </w:r>
      <w:r>
        <w:rPr>
          <w:spacing w:val="-3"/>
          <w:sz w:val="25"/>
        </w:rPr>
        <w:t xml:space="preserve"> </w:t>
      </w:r>
      <w:r>
        <w:rPr>
          <w:sz w:val="25"/>
        </w:rPr>
        <w:t>vụ</w:t>
      </w:r>
      <w:r>
        <w:rPr>
          <w:spacing w:val="-3"/>
          <w:sz w:val="25"/>
        </w:rPr>
        <w:t xml:space="preserve"> </w:t>
      </w:r>
      <w:r>
        <w:rPr>
          <w:sz w:val="25"/>
        </w:rPr>
        <w:t>sau</w:t>
      </w:r>
      <w:r>
        <w:rPr>
          <w:spacing w:val="-2"/>
          <w:sz w:val="25"/>
        </w:rPr>
        <w:t xml:space="preserve"> </w:t>
      </w:r>
      <w:r>
        <w:rPr>
          <w:spacing w:val="-4"/>
          <w:sz w:val="25"/>
        </w:rPr>
        <w:t>đây:</w:t>
      </w:r>
    </w:p>
    <w:p>
      <w:pPr>
        <w:pStyle w:val="7"/>
        <w:numPr>
          <w:ilvl w:val="2"/>
          <w:numId w:val="4"/>
        </w:numPr>
        <w:tabs>
          <w:tab w:val="left" w:pos="764"/>
        </w:tabs>
        <w:spacing w:before="183" w:after="0" w:line="259" w:lineRule="auto"/>
        <w:ind w:left="100" w:right="123" w:firstLine="0"/>
        <w:jc w:val="both"/>
        <w:rPr>
          <w:sz w:val="25"/>
        </w:rPr>
      </w:pPr>
      <w:r>
        <w:rPr>
          <w:sz w:val="25"/>
        </w:rPr>
        <w:t>Cung cấp đầy đủ tài liệu hướng dẫn về hệ thống LMS và quản lý trung tâm mang thương hiệu FutureTech cho bên B.</w:t>
      </w:r>
    </w:p>
    <w:p>
      <w:pPr>
        <w:pStyle w:val="7"/>
        <w:numPr>
          <w:ilvl w:val="2"/>
          <w:numId w:val="4"/>
        </w:numPr>
        <w:tabs>
          <w:tab w:val="left" w:pos="749"/>
        </w:tabs>
        <w:spacing w:before="160" w:after="0" w:line="259" w:lineRule="auto"/>
        <w:ind w:left="100" w:right="119" w:firstLine="0"/>
        <w:jc w:val="both"/>
        <w:rPr>
          <w:sz w:val="25"/>
        </w:rPr>
      </w:pPr>
      <w:r>
        <w:rPr>
          <w:sz w:val="25"/>
        </w:rPr>
        <w:t>Bên A có trách nhiệm cung cấp cho bên B danh mục chi tiết các hạng mục cần xây dựng,</w:t>
      </w:r>
      <w:r>
        <w:rPr>
          <w:spacing w:val="-3"/>
          <w:sz w:val="25"/>
        </w:rPr>
        <w:t xml:space="preserve"> </w:t>
      </w:r>
      <w:r>
        <w:rPr>
          <w:sz w:val="25"/>
        </w:rPr>
        <w:t>tài</w:t>
      </w:r>
      <w:r>
        <w:rPr>
          <w:spacing w:val="-3"/>
          <w:sz w:val="25"/>
        </w:rPr>
        <w:t xml:space="preserve"> </w:t>
      </w:r>
      <w:r>
        <w:rPr>
          <w:sz w:val="25"/>
        </w:rPr>
        <w:t>sản</w:t>
      </w:r>
      <w:r>
        <w:rPr>
          <w:spacing w:val="-3"/>
          <w:sz w:val="25"/>
        </w:rPr>
        <w:t xml:space="preserve"> </w:t>
      </w:r>
      <w:r>
        <w:rPr>
          <w:sz w:val="25"/>
        </w:rPr>
        <w:t>cần</w:t>
      </w:r>
      <w:r>
        <w:rPr>
          <w:spacing w:val="-3"/>
          <w:sz w:val="25"/>
        </w:rPr>
        <w:t xml:space="preserve"> </w:t>
      </w:r>
      <w:r>
        <w:rPr>
          <w:sz w:val="25"/>
        </w:rPr>
        <w:t>mua</w:t>
      </w:r>
      <w:r>
        <w:rPr>
          <w:spacing w:val="-3"/>
          <w:sz w:val="25"/>
        </w:rPr>
        <w:t xml:space="preserve"> </w:t>
      </w:r>
      <w:r>
        <w:rPr>
          <w:sz w:val="25"/>
        </w:rPr>
        <w:t>sắm</w:t>
      </w:r>
      <w:r>
        <w:rPr>
          <w:spacing w:val="-3"/>
          <w:sz w:val="25"/>
        </w:rPr>
        <w:t xml:space="preserve"> </w:t>
      </w:r>
      <w:r>
        <w:rPr>
          <w:sz w:val="25"/>
        </w:rPr>
        <w:t>để</w:t>
      </w:r>
      <w:r>
        <w:rPr>
          <w:spacing w:val="-3"/>
          <w:sz w:val="25"/>
        </w:rPr>
        <w:t xml:space="preserve"> </w:t>
      </w:r>
      <w:r>
        <w:rPr>
          <w:sz w:val="25"/>
        </w:rPr>
        <w:t>đảm</w:t>
      </w:r>
      <w:r>
        <w:rPr>
          <w:spacing w:val="-3"/>
          <w:sz w:val="25"/>
        </w:rPr>
        <w:t xml:space="preserve"> </w:t>
      </w:r>
      <w:r>
        <w:rPr>
          <w:sz w:val="25"/>
        </w:rPr>
        <w:t>bảo</w:t>
      </w:r>
      <w:r>
        <w:rPr>
          <w:spacing w:val="-3"/>
          <w:sz w:val="25"/>
        </w:rPr>
        <w:t xml:space="preserve"> </w:t>
      </w:r>
      <w:r>
        <w:rPr>
          <w:sz w:val="25"/>
        </w:rPr>
        <w:t>yêu</w:t>
      </w:r>
      <w:r>
        <w:rPr>
          <w:spacing w:val="-3"/>
          <w:sz w:val="25"/>
        </w:rPr>
        <w:t xml:space="preserve"> </w:t>
      </w:r>
      <w:r>
        <w:rPr>
          <w:sz w:val="25"/>
        </w:rPr>
        <w:t>cầu</w:t>
      </w:r>
      <w:r>
        <w:rPr>
          <w:spacing w:val="-3"/>
          <w:sz w:val="25"/>
        </w:rPr>
        <w:t xml:space="preserve"> </w:t>
      </w:r>
      <w:r>
        <w:rPr>
          <w:sz w:val="25"/>
        </w:rPr>
        <w:t>nhận</w:t>
      </w:r>
      <w:r>
        <w:rPr>
          <w:spacing w:val="-3"/>
          <w:sz w:val="25"/>
        </w:rPr>
        <w:t xml:space="preserve"> </w:t>
      </w:r>
      <w:r>
        <w:rPr>
          <w:sz w:val="25"/>
        </w:rPr>
        <w:t>diện</w:t>
      </w:r>
      <w:r>
        <w:rPr>
          <w:spacing w:val="-3"/>
          <w:sz w:val="25"/>
        </w:rPr>
        <w:t xml:space="preserve"> </w:t>
      </w:r>
      <w:r>
        <w:rPr>
          <w:sz w:val="25"/>
        </w:rPr>
        <w:t>thương</w:t>
      </w:r>
      <w:r>
        <w:rPr>
          <w:spacing w:val="-3"/>
          <w:sz w:val="25"/>
        </w:rPr>
        <w:t xml:space="preserve"> </w:t>
      </w:r>
      <w:r>
        <w:rPr>
          <w:sz w:val="25"/>
        </w:rPr>
        <w:t>hiệu</w:t>
      </w:r>
      <w:r>
        <w:rPr>
          <w:spacing w:val="-3"/>
          <w:sz w:val="25"/>
        </w:rPr>
        <w:t xml:space="preserve"> </w:t>
      </w:r>
      <w:r>
        <w:rPr>
          <w:sz w:val="25"/>
        </w:rPr>
        <w:t>nói</w:t>
      </w:r>
      <w:r>
        <w:rPr>
          <w:spacing w:val="-3"/>
          <w:sz w:val="25"/>
        </w:rPr>
        <w:t xml:space="preserve"> </w:t>
      </w:r>
      <w:r>
        <w:rPr>
          <w:sz w:val="25"/>
        </w:rPr>
        <w:t>trên</w:t>
      </w:r>
      <w:r>
        <w:rPr>
          <w:spacing w:val="-3"/>
          <w:sz w:val="25"/>
        </w:rPr>
        <w:t xml:space="preserve"> </w:t>
      </w:r>
      <w:r>
        <w:rPr>
          <w:sz w:val="25"/>
        </w:rPr>
        <w:t>(bao</w:t>
      </w:r>
      <w:r>
        <w:rPr>
          <w:spacing w:val="-3"/>
          <w:sz w:val="25"/>
        </w:rPr>
        <w:t xml:space="preserve"> </w:t>
      </w:r>
      <w:r>
        <w:rPr>
          <w:sz w:val="25"/>
        </w:rPr>
        <w:t>gồm</w:t>
      </w:r>
      <w:r>
        <w:rPr>
          <w:spacing w:val="-3"/>
          <w:sz w:val="25"/>
        </w:rPr>
        <w:t xml:space="preserve"> </w:t>
      </w:r>
      <w:r>
        <w:rPr>
          <w:sz w:val="25"/>
        </w:rPr>
        <w:t>thiết kế biển hiệu, nội ngoại thất, đồng phục, card visit) và hướng dẫn thiết kế, bài trí Trung tâm cho Bên B theo chuẩn chung của hệ thống.</w:t>
      </w:r>
    </w:p>
    <w:p>
      <w:pPr>
        <w:pStyle w:val="7"/>
        <w:numPr>
          <w:ilvl w:val="2"/>
          <w:numId w:val="4"/>
        </w:numPr>
        <w:tabs>
          <w:tab w:val="left" w:pos="734"/>
        </w:tabs>
        <w:spacing w:before="159" w:after="0" w:line="259" w:lineRule="auto"/>
        <w:ind w:left="100" w:right="122" w:firstLine="0"/>
        <w:jc w:val="both"/>
        <w:rPr>
          <w:sz w:val="25"/>
        </w:rPr>
      </w:pPr>
      <w:r>
        <w:rPr>
          <w:sz w:val="25"/>
        </w:rPr>
        <w:t>Đào tạo ban đầu và cung cấp trợ giúp kỹ thuật thường xuyên cho bên B để</w:t>
      </w:r>
      <w:r>
        <w:rPr>
          <w:spacing w:val="-2"/>
          <w:sz w:val="25"/>
        </w:rPr>
        <w:t xml:space="preserve"> </w:t>
      </w:r>
      <w:r>
        <w:rPr>
          <w:sz w:val="25"/>
        </w:rPr>
        <w:t>điều</w:t>
      </w:r>
      <w:r>
        <w:rPr>
          <w:spacing w:val="-2"/>
          <w:sz w:val="25"/>
        </w:rPr>
        <w:t xml:space="preserve"> </w:t>
      </w:r>
      <w:r>
        <w:rPr>
          <w:sz w:val="25"/>
        </w:rPr>
        <w:t>hành hoạt động theo đúng hệ thống bên A đã xây dựng.</w:t>
      </w:r>
    </w:p>
    <w:p>
      <w:pPr>
        <w:pStyle w:val="7"/>
        <w:numPr>
          <w:ilvl w:val="2"/>
          <w:numId w:val="4"/>
        </w:numPr>
        <w:tabs>
          <w:tab w:val="left" w:pos="734"/>
        </w:tabs>
        <w:spacing w:before="159" w:after="0" w:line="259" w:lineRule="auto"/>
        <w:ind w:left="100" w:right="121" w:firstLine="0"/>
        <w:jc w:val="both"/>
        <w:rPr>
          <w:sz w:val="25"/>
        </w:rPr>
      </w:pPr>
      <w:r>
        <w:rPr>
          <w:sz w:val="25"/>
        </w:rPr>
        <w:t>Bên A chịu</w:t>
      </w:r>
      <w:r>
        <w:rPr>
          <w:spacing w:val="-3"/>
          <w:sz w:val="25"/>
        </w:rPr>
        <w:t xml:space="preserve"> </w:t>
      </w:r>
      <w:r>
        <w:rPr>
          <w:sz w:val="25"/>
        </w:rPr>
        <w:t>trách</w:t>
      </w:r>
      <w:r>
        <w:rPr>
          <w:spacing w:val="-3"/>
          <w:sz w:val="25"/>
        </w:rPr>
        <w:t xml:space="preserve"> </w:t>
      </w:r>
      <w:r>
        <w:rPr>
          <w:sz w:val="25"/>
        </w:rPr>
        <w:t>nhiệm</w:t>
      </w:r>
      <w:r>
        <w:rPr>
          <w:spacing w:val="-3"/>
          <w:sz w:val="25"/>
        </w:rPr>
        <w:t xml:space="preserve"> </w:t>
      </w:r>
      <w:r>
        <w:rPr>
          <w:sz w:val="25"/>
        </w:rPr>
        <w:t>với</w:t>
      </w:r>
      <w:r>
        <w:rPr>
          <w:spacing w:val="-3"/>
          <w:sz w:val="25"/>
        </w:rPr>
        <w:t xml:space="preserve"> </w:t>
      </w:r>
      <w:r>
        <w:rPr>
          <w:sz w:val="25"/>
        </w:rPr>
        <w:t>các</w:t>
      </w:r>
      <w:r>
        <w:rPr>
          <w:spacing w:val="-3"/>
          <w:sz w:val="25"/>
        </w:rPr>
        <w:t xml:space="preserve"> </w:t>
      </w:r>
      <w:r>
        <w:rPr>
          <w:sz w:val="25"/>
        </w:rPr>
        <w:t>khoản</w:t>
      </w:r>
      <w:r>
        <w:rPr>
          <w:spacing w:val="-3"/>
          <w:sz w:val="25"/>
        </w:rPr>
        <w:t xml:space="preserve"> </w:t>
      </w:r>
      <w:r>
        <w:rPr>
          <w:sz w:val="25"/>
        </w:rPr>
        <w:t>chi</w:t>
      </w:r>
      <w:r>
        <w:rPr>
          <w:spacing w:val="-3"/>
          <w:sz w:val="25"/>
        </w:rPr>
        <w:t xml:space="preserve"> </w:t>
      </w:r>
      <w:r>
        <w:rPr>
          <w:sz w:val="25"/>
        </w:rPr>
        <w:t>phí</w:t>
      </w:r>
      <w:r>
        <w:rPr>
          <w:spacing w:val="-3"/>
          <w:sz w:val="25"/>
        </w:rPr>
        <w:t xml:space="preserve"> </w:t>
      </w:r>
      <w:r>
        <w:rPr>
          <w:sz w:val="25"/>
        </w:rPr>
        <w:t>liên</w:t>
      </w:r>
      <w:r>
        <w:rPr>
          <w:spacing w:val="-3"/>
          <w:sz w:val="25"/>
        </w:rPr>
        <w:t xml:space="preserve"> </w:t>
      </w:r>
      <w:r>
        <w:rPr>
          <w:sz w:val="25"/>
        </w:rPr>
        <w:t>quan</w:t>
      </w:r>
      <w:r>
        <w:rPr>
          <w:spacing w:val="-3"/>
          <w:sz w:val="25"/>
        </w:rPr>
        <w:t xml:space="preserve"> </w:t>
      </w:r>
      <w:r>
        <w:rPr>
          <w:sz w:val="25"/>
        </w:rPr>
        <w:t>đến</w:t>
      </w:r>
      <w:r>
        <w:rPr>
          <w:spacing w:val="-3"/>
          <w:sz w:val="25"/>
        </w:rPr>
        <w:t xml:space="preserve"> </w:t>
      </w:r>
      <w:r>
        <w:rPr>
          <w:sz w:val="25"/>
        </w:rPr>
        <w:t>quảng</w:t>
      </w:r>
      <w:r>
        <w:rPr>
          <w:spacing w:val="-3"/>
          <w:sz w:val="25"/>
        </w:rPr>
        <w:t xml:space="preserve"> </w:t>
      </w:r>
      <w:r>
        <w:rPr>
          <w:sz w:val="25"/>
        </w:rPr>
        <w:t>cáo,</w:t>
      </w:r>
      <w:r>
        <w:rPr>
          <w:spacing w:val="-3"/>
          <w:sz w:val="25"/>
        </w:rPr>
        <w:t xml:space="preserve"> </w:t>
      </w:r>
      <w:r>
        <w:rPr>
          <w:sz w:val="25"/>
        </w:rPr>
        <w:t>chi</w:t>
      </w:r>
      <w:r>
        <w:rPr>
          <w:spacing w:val="-3"/>
          <w:sz w:val="25"/>
        </w:rPr>
        <w:t xml:space="preserve"> </w:t>
      </w:r>
      <w:r>
        <w:rPr>
          <w:sz w:val="25"/>
        </w:rPr>
        <w:t>phí</w:t>
      </w:r>
      <w:r>
        <w:rPr>
          <w:spacing w:val="-3"/>
          <w:sz w:val="25"/>
        </w:rPr>
        <w:t xml:space="preserve"> </w:t>
      </w:r>
      <w:r>
        <w:rPr>
          <w:sz w:val="25"/>
        </w:rPr>
        <w:t>đào</w:t>
      </w:r>
      <w:r>
        <w:rPr>
          <w:spacing w:val="-3"/>
          <w:sz w:val="25"/>
        </w:rPr>
        <w:t xml:space="preserve"> </w:t>
      </w:r>
      <w:r>
        <w:rPr>
          <w:sz w:val="25"/>
        </w:rPr>
        <w:t>tạo giảng viên ban đầu cho Bên B.</w:t>
      </w:r>
    </w:p>
    <w:p>
      <w:pPr>
        <w:pStyle w:val="7"/>
        <w:numPr>
          <w:ilvl w:val="2"/>
          <w:numId w:val="4"/>
        </w:numPr>
        <w:tabs>
          <w:tab w:val="left" w:pos="719"/>
        </w:tabs>
        <w:spacing w:before="160" w:after="0" w:line="240" w:lineRule="auto"/>
        <w:ind w:left="719" w:right="0" w:hanging="619"/>
        <w:jc w:val="left"/>
        <w:rPr>
          <w:sz w:val="25"/>
        </w:rPr>
      </w:pPr>
      <w:r>
        <w:rPr>
          <w:sz w:val="25"/>
        </w:rPr>
        <w:t>Bên</w:t>
      </w:r>
      <w:r>
        <w:rPr>
          <w:spacing w:val="-3"/>
          <w:sz w:val="25"/>
        </w:rPr>
        <w:t xml:space="preserve"> </w:t>
      </w:r>
      <w:r>
        <w:rPr>
          <w:sz w:val="25"/>
        </w:rPr>
        <w:t>A</w:t>
      </w:r>
      <w:r>
        <w:rPr>
          <w:spacing w:val="-3"/>
          <w:sz w:val="25"/>
        </w:rPr>
        <w:t xml:space="preserve"> </w:t>
      </w:r>
      <w:r>
        <w:rPr>
          <w:sz w:val="25"/>
        </w:rPr>
        <w:t>cam</w:t>
      </w:r>
      <w:r>
        <w:rPr>
          <w:spacing w:val="-2"/>
          <w:sz w:val="25"/>
        </w:rPr>
        <w:t xml:space="preserve"> </w:t>
      </w:r>
      <w:r>
        <w:rPr>
          <w:sz w:val="25"/>
        </w:rPr>
        <w:t>kết</w:t>
      </w:r>
      <w:r>
        <w:rPr>
          <w:spacing w:val="-3"/>
          <w:sz w:val="25"/>
        </w:rPr>
        <w:t xml:space="preserve"> </w:t>
      </w:r>
      <w:r>
        <w:rPr>
          <w:sz w:val="25"/>
        </w:rPr>
        <w:t>đảm</w:t>
      </w:r>
      <w:r>
        <w:rPr>
          <w:spacing w:val="-2"/>
          <w:sz w:val="25"/>
        </w:rPr>
        <w:t xml:space="preserve"> </w:t>
      </w:r>
      <w:r>
        <w:rPr>
          <w:spacing w:val="-4"/>
          <w:sz w:val="25"/>
        </w:rPr>
        <w:t>bảo:</w:t>
      </w:r>
    </w:p>
    <w:p>
      <w:pPr>
        <w:pStyle w:val="7"/>
        <w:numPr>
          <w:ilvl w:val="3"/>
          <w:numId w:val="4"/>
        </w:numPr>
        <w:tabs>
          <w:tab w:val="left" w:pos="259"/>
        </w:tabs>
        <w:spacing w:before="183" w:after="0" w:line="259" w:lineRule="auto"/>
        <w:ind w:left="100" w:right="129" w:firstLine="0"/>
        <w:jc w:val="both"/>
        <w:rPr>
          <w:sz w:val="25"/>
        </w:rPr>
      </w:pPr>
      <w:r>
        <w:rPr>
          <w:sz w:val="25"/>
        </w:rPr>
        <w:t>Đào tạo giảng viên và</w:t>
      </w:r>
      <w:r>
        <w:rPr>
          <w:spacing w:val="-3"/>
          <w:sz w:val="25"/>
        </w:rPr>
        <w:t xml:space="preserve"> </w:t>
      </w:r>
      <w:r>
        <w:rPr>
          <w:sz w:val="25"/>
        </w:rPr>
        <w:t>cán</w:t>
      </w:r>
      <w:r>
        <w:rPr>
          <w:spacing w:val="-3"/>
          <w:sz w:val="25"/>
        </w:rPr>
        <w:t xml:space="preserve"> </w:t>
      </w:r>
      <w:r>
        <w:rPr>
          <w:sz w:val="25"/>
        </w:rPr>
        <w:t>bộ</w:t>
      </w:r>
      <w:r>
        <w:rPr>
          <w:spacing w:val="-3"/>
          <w:sz w:val="25"/>
        </w:rPr>
        <w:t xml:space="preserve"> </w:t>
      </w:r>
      <w:r>
        <w:rPr>
          <w:sz w:val="25"/>
        </w:rPr>
        <w:t>quản</w:t>
      </w:r>
      <w:r>
        <w:rPr>
          <w:spacing w:val="-3"/>
          <w:sz w:val="25"/>
        </w:rPr>
        <w:t xml:space="preserve"> </w:t>
      </w:r>
      <w:r>
        <w:rPr>
          <w:sz w:val="25"/>
        </w:rPr>
        <w:t>lý</w:t>
      </w:r>
      <w:r>
        <w:rPr>
          <w:spacing w:val="-3"/>
          <w:sz w:val="25"/>
        </w:rPr>
        <w:t xml:space="preserve"> </w:t>
      </w:r>
      <w:r>
        <w:rPr>
          <w:sz w:val="25"/>
        </w:rPr>
        <w:t>cho</w:t>
      </w:r>
      <w:r>
        <w:rPr>
          <w:spacing w:val="-3"/>
          <w:sz w:val="25"/>
        </w:rPr>
        <w:t xml:space="preserve"> </w:t>
      </w:r>
      <w:r>
        <w:rPr>
          <w:sz w:val="25"/>
        </w:rPr>
        <w:t>Bên</w:t>
      </w:r>
      <w:r>
        <w:rPr>
          <w:spacing w:val="-3"/>
          <w:sz w:val="25"/>
        </w:rPr>
        <w:t xml:space="preserve"> </w:t>
      </w:r>
      <w:r>
        <w:rPr>
          <w:sz w:val="25"/>
        </w:rPr>
        <w:t>B</w:t>
      </w:r>
      <w:r>
        <w:rPr>
          <w:spacing w:val="-3"/>
          <w:sz w:val="25"/>
        </w:rPr>
        <w:t xml:space="preserve"> </w:t>
      </w:r>
      <w:r>
        <w:rPr>
          <w:sz w:val="25"/>
        </w:rPr>
        <w:t>để</w:t>
      </w:r>
      <w:r>
        <w:rPr>
          <w:spacing w:val="-3"/>
          <w:sz w:val="25"/>
        </w:rPr>
        <w:t xml:space="preserve"> </w:t>
      </w:r>
      <w:r>
        <w:rPr>
          <w:sz w:val="25"/>
        </w:rPr>
        <w:t>đạt</w:t>
      </w:r>
      <w:r>
        <w:rPr>
          <w:spacing w:val="-3"/>
          <w:sz w:val="25"/>
        </w:rPr>
        <w:t xml:space="preserve"> </w:t>
      </w:r>
      <w:r>
        <w:rPr>
          <w:sz w:val="25"/>
        </w:rPr>
        <w:t>trình</w:t>
      </w:r>
      <w:r>
        <w:rPr>
          <w:spacing w:val="-3"/>
          <w:sz w:val="25"/>
        </w:rPr>
        <w:t xml:space="preserve"> </w:t>
      </w:r>
      <w:r>
        <w:rPr>
          <w:sz w:val="25"/>
        </w:rPr>
        <w:t>độ</w:t>
      </w:r>
      <w:r>
        <w:rPr>
          <w:spacing w:val="-3"/>
          <w:sz w:val="25"/>
        </w:rPr>
        <w:t xml:space="preserve"> </w:t>
      </w:r>
      <w:r>
        <w:rPr>
          <w:sz w:val="25"/>
        </w:rPr>
        <w:t>theo</w:t>
      </w:r>
      <w:r>
        <w:rPr>
          <w:spacing w:val="-3"/>
          <w:sz w:val="25"/>
        </w:rPr>
        <w:t xml:space="preserve"> </w:t>
      </w:r>
      <w:r>
        <w:rPr>
          <w:sz w:val="25"/>
        </w:rPr>
        <w:t>tiêu</w:t>
      </w:r>
      <w:r>
        <w:rPr>
          <w:spacing w:val="-3"/>
          <w:sz w:val="25"/>
        </w:rPr>
        <w:t xml:space="preserve"> </w:t>
      </w:r>
      <w:r>
        <w:rPr>
          <w:sz w:val="25"/>
        </w:rPr>
        <w:t>chuẩn,</w:t>
      </w:r>
      <w:r>
        <w:rPr>
          <w:spacing w:val="-3"/>
          <w:sz w:val="25"/>
        </w:rPr>
        <w:t xml:space="preserve"> </w:t>
      </w:r>
      <w:r>
        <w:rPr>
          <w:sz w:val="25"/>
        </w:rPr>
        <w:t>chất</w:t>
      </w:r>
      <w:r>
        <w:rPr>
          <w:spacing w:val="-3"/>
          <w:sz w:val="25"/>
        </w:rPr>
        <w:t xml:space="preserve"> </w:t>
      </w:r>
      <w:r>
        <w:rPr>
          <w:sz w:val="25"/>
        </w:rPr>
        <w:t>lượng phục vụ theo tiêu chuẩn chung của Hệ thống.</w:t>
      </w:r>
    </w:p>
    <w:p>
      <w:pPr>
        <w:spacing w:after="0" w:line="259" w:lineRule="auto"/>
        <w:jc w:val="both"/>
        <w:rPr>
          <w:sz w:val="25"/>
        </w:rPr>
        <w:sectPr>
          <w:pgSz w:w="12240" w:h="15840"/>
          <w:pgMar w:top="1380" w:right="1320" w:bottom="280" w:left="1340" w:header="720" w:footer="720" w:gutter="0"/>
        </w:sectPr>
      </w:pPr>
    </w:p>
    <w:p>
      <w:pPr>
        <w:pStyle w:val="7"/>
        <w:numPr>
          <w:ilvl w:val="3"/>
          <w:numId w:val="4"/>
        </w:numPr>
        <w:tabs>
          <w:tab w:val="left" w:pos="290"/>
        </w:tabs>
        <w:spacing w:before="60" w:after="0" w:line="259" w:lineRule="auto"/>
        <w:ind w:left="100" w:right="118" w:firstLine="0"/>
        <w:jc w:val="both"/>
        <w:rPr>
          <w:sz w:val="25"/>
        </w:rPr>
      </w:pPr>
      <w:r>
        <w:rPr>
          <w:sz w:val="25"/>
        </w:rPr>
        <w:t>Hướng dẫn cho bên B cách giảng dạy để đảm bảo chất lượng khóa học theo tiêu chuẩn chung của Hệ thống.</w:t>
      </w:r>
    </w:p>
    <w:p>
      <w:pPr>
        <w:pStyle w:val="7"/>
        <w:numPr>
          <w:ilvl w:val="3"/>
          <w:numId w:val="4"/>
        </w:numPr>
        <w:tabs>
          <w:tab w:val="left" w:pos="274"/>
        </w:tabs>
        <w:spacing w:before="159" w:after="0" w:line="259" w:lineRule="auto"/>
        <w:ind w:left="100" w:right="122" w:firstLine="0"/>
        <w:jc w:val="both"/>
        <w:rPr>
          <w:sz w:val="25"/>
        </w:rPr>
      </w:pPr>
      <w:r>
        <w:rPr>
          <w:sz w:val="25"/>
        </w:rPr>
        <w:t>Đảm bảo các nội dung nhượng quyền thương mại trong Hợp đồng này phù hợp với quy định pháp luật.</w:t>
      </w:r>
    </w:p>
    <w:p>
      <w:pPr>
        <w:pStyle w:val="7"/>
        <w:numPr>
          <w:ilvl w:val="3"/>
          <w:numId w:val="4"/>
        </w:numPr>
        <w:tabs>
          <w:tab w:val="left" w:pos="337"/>
        </w:tabs>
        <w:spacing w:before="160" w:after="0" w:line="259" w:lineRule="auto"/>
        <w:ind w:left="100" w:right="130" w:firstLine="0"/>
        <w:jc w:val="both"/>
        <w:rPr>
          <w:sz w:val="25"/>
        </w:rPr>
      </w:pPr>
      <w:r>
        <w:rPr>
          <w:sz w:val="25"/>
        </w:rPr>
        <w:t>Đảm bảo tất cả các điều chỉnh của Hệ thống về sản phẩm, phong</w:t>
      </w:r>
      <w:r>
        <w:rPr>
          <w:spacing w:val="-3"/>
          <w:sz w:val="25"/>
        </w:rPr>
        <w:t xml:space="preserve"> </w:t>
      </w:r>
      <w:r>
        <w:rPr>
          <w:sz w:val="25"/>
        </w:rPr>
        <w:t>cách</w:t>
      </w:r>
      <w:r>
        <w:rPr>
          <w:spacing w:val="-3"/>
          <w:sz w:val="25"/>
        </w:rPr>
        <w:t xml:space="preserve"> </w:t>
      </w:r>
      <w:r>
        <w:rPr>
          <w:sz w:val="25"/>
        </w:rPr>
        <w:t>phục</w:t>
      </w:r>
      <w:r>
        <w:rPr>
          <w:spacing w:val="-3"/>
          <w:sz w:val="25"/>
        </w:rPr>
        <w:t xml:space="preserve"> </w:t>
      </w:r>
      <w:r>
        <w:rPr>
          <w:sz w:val="25"/>
        </w:rPr>
        <w:t>vụ,</w:t>
      </w:r>
      <w:r>
        <w:rPr>
          <w:spacing w:val="-3"/>
          <w:sz w:val="25"/>
        </w:rPr>
        <w:t xml:space="preserve"> </w:t>
      </w:r>
      <w:r>
        <w:rPr>
          <w:sz w:val="25"/>
        </w:rPr>
        <w:t>kiến</w:t>
      </w:r>
      <w:r>
        <w:rPr>
          <w:spacing w:val="-3"/>
          <w:sz w:val="25"/>
        </w:rPr>
        <w:t xml:space="preserve"> </w:t>
      </w:r>
      <w:r>
        <w:rPr>
          <w:sz w:val="25"/>
        </w:rPr>
        <w:t>trúc, bài</w:t>
      </w:r>
      <w:r>
        <w:rPr>
          <w:spacing w:val="40"/>
          <w:sz w:val="25"/>
        </w:rPr>
        <w:t xml:space="preserve"> </w:t>
      </w:r>
      <w:r>
        <w:rPr>
          <w:sz w:val="25"/>
        </w:rPr>
        <w:t>trí</w:t>
      </w:r>
      <w:r>
        <w:rPr>
          <w:spacing w:val="40"/>
          <w:sz w:val="25"/>
        </w:rPr>
        <w:t xml:space="preserve"> </w:t>
      </w:r>
      <w:r>
        <w:rPr>
          <w:sz w:val="25"/>
        </w:rPr>
        <w:t>và</w:t>
      </w:r>
      <w:r>
        <w:rPr>
          <w:spacing w:val="40"/>
          <w:sz w:val="25"/>
        </w:rPr>
        <w:t xml:space="preserve"> </w:t>
      </w:r>
      <w:r>
        <w:rPr>
          <w:sz w:val="25"/>
        </w:rPr>
        <w:t>các yếu tố nhận diện thương hiệu khác sẽ được đồng nhất và được áp dụng tại Trung tâm và không bị tranh chấp từ bên thứ ba khác.</w:t>
      </w:r>
    </w:p>
    <w:p>
      <w:pPr>
        <w:pStyle w:val="7"/>
        <w:numPr>
          <w:ilvl w:val="2"/>
          <w:numId w:val="4"/>
        </w:numPr>
        <w:tabs>
          <w:tab w:val="left" w:pos="749"/>
        </w:tabs>
        <w:spacing w:before="159" w:after="0" w:line="259" w:lineRule="auto"/>
        <w:ind w:left="100" w:right="123" w:firstLine="0"/>
        <w:jc w:val="both"/>
        <w:rPr>
          <w:sz w:val="25"/>
        </w:rPr>
      </w:pPr>
      <w:r>
        <w:rPr>
          <w:sz w:val="25"/>
        </w:rPr>
        <w:t>Đối xử bình đẳng và tôn trọng với bên B như các thương nhân nhận nhượng quyền khác trong cùng Hệ thống của Bên A.</w:t>
      </w:r>
    </w:p>
    <w:p>
      <w:pPr>
        <w:pStyle w:val="7"/>
        <w:numPr>
          <w:ilvl w:val="2"/>
          <w:numId w:val="4"/>
        </w:numPr>
        <w:tabs>
          <w:tab w:val="left" w:pos="719"/>
        </w:tabs>
        <w:spacing w:before="160" w:after="0" w:line="240" w:lineRule="auto"/>
        <w:ind w:left="719" w:right="0" w:hanging="619"/>
        <w:jc w:val="left"/>
        <w:rPr>
          <w:sz w:val="25"/>
        </w:rPr>
      </w:pPr>
      <w:r>
        <w:rPr>
          <w:sz w:val="25"/>
        </w:rPr>
        <w:t>Nghiên</w:t>
      </w:r>
      <w:r>
        <w:rPr>
          <w:spacing w:val="-7"/>
          <w:sz w:val="25"/>
        </w:rPr>
        <w:t xml:space="preserve"> </w:t>
      </w:r>
      <w:r>
        <w:rPr>
          <w:sz w:val="25"/>
        </w:rPr>
        <w:t>cứu</w:t>
      </w:r>
      <w:r>
        <w:rPr>
          <w:spacing w:val="-4"/>
          <w:sz w:val="25"/>
        </w:rPr>
        <w:t xml:space="preserve"> </w:t>
      </w:r>
      <w:r>
        <w:rPr>
          <w:sz w:val="25"/>
        </w:rPr>
        <w:t>thị</w:t>
      </w:r>
      <w:r>
        <w:rPr>
          <w:spacing w:val="-4"/>
          <w:sz w:val="25"/>
        </w:rPr>
        <w:t xml:space="preserve"> </w:t>
      </w:r>
      <w:r>
        <w:rPr>
          <w:sz w:val="25"/>
        </w:rPr>
        <w:t>trường,</w:t>
      </w:r>
      <w:r>
        <w:rPr>
          <w:spacing w:val="-5"/>
          <w:sz w:val="25"/>
        </w:rPr>
        <w:t xml:space="preserve"> </w:t>
      </w:r>
      <w:r>
        <w:rPr>
          <w:sz w:val="25"/>
        </w:rPr>
        <w:t>thực</w:t>
      </w:r>
      <w:r>
        <w:rPr>
          <w:spacing w:val="-4"/>
          <w:sz w:val="25"/>
        </w:rPr>
        <w:t xml:space="preserve"> </w:t>
      </w:r>
      <w:r>
        <w:rPr>
          <w:sz w:val="25"/>
        </w:rPr>
        <w:t>hiện</w:t>
      </w:r>
      <w:r>
        <w:rPr>
          <w:spacing w:val="-4"/>
          <w:sz w:val="25"/>
        </w:rPr>
        <w:t xml:space="preserve"> </w:t>
      </w:r>
      <w:r>
        <w:rPr>
          <w:sz w:val="25"/>
        </w:rPr>
        <w:t>các</w:t>
      </w:r>
      <w:r>
        <w:rPr>
          <w:spacing w:val="-4"/>
          <w:sz w:val="25"/>
        </w:rPr>
        <w:t xml:space="preserve"> </w:t>
      </w:r>
      <w:r>
        <w:rPr>
          <w:sz w:val="25"/>
        </w:rPr>
        <w:t>hình</w:t>
      </w:r>
      <w:r>
        <w:rPr>
          <w:spacing w:val="-5"/>
          <w:sz w:val="25"/>
        </w:rPr>
        <w:t xml:space="preserve"> </w:t>
      </w:r>
      <w:r>
        <w:rPr>
          <w:sz w:val="25"/>
        </w:rPr>
        <w:t>thức</w:t>
      </w:r>
      <w:r>
        <w:rPr>
          <w:spacing w:val="-4"/>
          <w:sz w:val="25"/>
        </w:rPr>
        <w:t xml:space="preserve"> </w:t>
      </w:r>
      <w:r>
        <w:rPr>
          <w:sz w:val="25"/>
        </w:rPr>
        <w:t>quảng</w:t>
      </w:r>
      <w:r>
        <w:rPr>
          <w:spacing w:val="-4"/>
          <w:sz w:val="25"/>
        </w:rPr>
        <w:t xml:space="preserve"> </w:t>
      </w:r>
      <w:r>
        <w:rPr>
          <w:sz w:val="25"/>
        </w:rPr>
        <w:t>cáo,</w:t>
      </w:r>
      <w:r>
        <w:rPr>
          <w:spacing w:val="-5"/>
          <w:sz w:val="25"/>
        </w:rPr>
        <w:t xml:space="preserve"> </w:t>
      </w:r>
      <w:r>
        <w:rPr>
          <w:sz w:val="25"/>
        </w:rPr>
        <w:t>xúc</w:t>
      </w:r>
      <w:r>
        <w:rPr>
          <w:spacing w:val="-4"/>
          <w:sz w:val="25"/>
        </w:rPr>
        <w:t xml:space="preserve"> </w:t>
      </w:r>
      <w:r>
        <w:rPr>
          <w:sz w:val="25"/>
        </w:rPr>
        <w:t>tiến</w:t>
      </w:r>
      <w:r>
        <w:rPr>
          <w:spacing w:val="-4"/>
          <w:sz w:val="25"/>
        </w:rPr>
        <w:t xml:space="preserve"> </w:t>
      </w:r>
      <w:r>
        <w:rPr>
          <w:sz w:val="25"/>
        </w:rPr>
        <w:t>thương</w:t>
      </w:r>
      <w:r>
        <w:rPr>
          <w:spacing w:val="-4"/>
          <w:sz w:val="25"/>
        </w:rPr>
        <w:t xml:space="preserve"> mại.</w:t>
      </w:r>
    </w:p>
    <w:p>
      <w:pPr>
        <w:pStyle w:val="2"/>
        <w:spacing w:before="182"/>
        <w:jc w:val="both"/>
      </w:pPr>
      <w:r>
        <w:t>ĐIỀU</w:t>
      </w:r>
      <w:r>
        <w:rPr>
          <w:spacing w:val="-6"/>
        </w:rPr>
        <w:t xml:space="preserve"> </w:t>
      </w:r>
      <w:r>
        <w:t>4:</w:t>
      </w:r>
      <w:r>
        <w:rPr>
          <w:spacing w:val="-3"/>
        </w:rPr>
        <w:t xml:space="preserve"> </w:t>
      </w:r>
      <w:r>
        <w:t>QUYỀN</w:t>
      </w:r>
      <w:r>
        <w:rPr>
          <w:spacing w:val="-3"/>
        </w:rPr>
        <w:t xml:space="preserve"> </w:t>
      </w:r>
      <w:r>
        <w:t>VÀ</w:t>
      </w:r>
      <w:r>
        <w:rPr>
          <w:spacing w:val="-4"/>
        </w:rPr>
        <w:t xml:space="preserve"> </w:t>
      </w:r>
      <w:r>
        <w:t>NGHĨA</w:t>
      </w:r>
      <w:r>
        <w:rPr>
          <w:spacing w:val="-3"/>
        </w:rPr>
        <w:t xml:space="preserve"> </w:t>
      </w:r>
      <w:r>
        <w:t>VỤ</w:t>
      </w:r>
      <w:r>
        <w:rPr>
          <w:spacing w:val="-3"/>
        </w:rPr>
        <w:t xml:space="preserve"> </w:t>
      </w:r>
      <w:r>
        <w:t>CỦA</w:t>
      </w:r>
      <w:r>
        <w:rPr>
          <w:spacing w:val="-3"/>
        </w:rPr>
        <w:t xml:space="preserve"> </w:t>
      </w:r>
      <w:r>
        <w:rPr>
          <w:spacing w:val="-10"/>
        </w:rPr>
        <w:t>B</w:t>
      </w:r>
    </w:p>
    <w:p>
      <w:pPr>
        <w:pStyle w:val="7"/>
        <w:numPr>
          <w:ilvl w:val="1"/>
          <w:numId w:val="5"/>
        </w:numPr>
        <w:tabs>
          <w:tab w:val="left" w:pos="533"/>
        </w:tabs>
        <w:spacing w:before="183" w:after="0" w:line="240" w:lineRule="auto"/>
        <w:ind w:left="533" w:right="0" w:hanging="433"/>
        <w:jc w:val="left"/>
        <w:rPr>
          <w:sz w:val="25"/>
        </w:rPr>
      </w:pPr>
      <w:r>
        <w:rPr>
          <w:sz w:val="25"/>
        </w:rPr>
        <w:t>Bên</w:t>
      </w:r>
      <w:r>
        <w:rPr>
          <w:spacing w:val="-4"/>
          <w:sz w:val="25"/>
        </w:rPr>
        <w:t xml:space="preserve"> </w:t>
      </w:r>
      <w:r>
        <w:rPr>
          <w:sz w:val="25"/>
        </w:rPr>
        <w:t>B</w:t>
      </w:r>
      <w:r>
        <w:rPr>
          <w:spacing w:val="-3"/>
          <w:sz w:val="25"/>
        </w:rPr>
        <w:t xml:space="preserve"> </w:t>
      </w:r>
      <w:r>
        <w:rPr>
          <w:sz w:val="25"/>
        </w:rPr>
        <w:t>có</w:t>
      </w:r>
      <w:r>
        <w:rPr>
          <w:spacing w:val="-3"/>
          <w:sz w:val="25"/>
        </w:rPr>
        <w:t xml:space="preserve"> </w:t>
      </w:r>
      <w:r>
        <w:rPr>
          <w:sz w:val="25"/>
        </w:rPr>
        <w:t>những</w:t>
      </w:r>
      <w:r>
        <w:rPr>
          <w:spacing w:val="-3"/>
          <w:sz w:val="25"/>
        </w:rPr>
        <w:t xml:space="preserve"> </w:t>
      </w:r>
      <w:r>
        <w:rPr>
          <w:sz w:val="25"/>
        </w:rPr>
        <w:t>quyền</w:t>
      </w:r>
      <w:r>
        <w:rPr>
          <w:spacing w:val="-3"/>
          <w:sz w:val="25"/>
        </w:rPr>
        <w:t xml:space="preserve"> </w:t>
      </w:r>
      <w:r>
        <w:rPr>
          <w:sz w:val="25"/>
        </w:rPr>
        <w:t>sau</w:t>
      </w:r>
      <w:r>
        <w:rPr>
          <w:spacing w:val="-3"/>
          <w:sz w:val="25"/>
        </w:rPr>
        <w:t xml:space="preserve"> </w:t>
      </w:r>
      <w:r>
        <w:rPr>
          <w:spacing w:val="-4"/>
          <w:sz w:val="25"/>
        </w:rPr>
        <w:t>đây:</w:t>
      </w:r>
    </w:p>
    <w:p>
      <w:pPr>
        <w:pStyle w:val="7"/>
        <w:numPr>
          <w:ilvl w:val="2"/>
          <w:numId w:val="5"/>
        </w:numPr>
        <w:tabs>
          <w:tab w:val="left" w:pos="734"/>
        </w:tabs>
        <w:spacing w:before="183" w:after="0" w:line="259" w:lineRule="auto"/>
        <w:ind w:left="100" w:right="117" w:firstLine="0"/>
        <w:jc w:val="both"/>
        <w:rPr>
          <w:sz w:val="25"/>
        </w:rPr>
      </w:pPr>
      <w:r>
        <w:rPr>
          <w:sz w:val="25"/>
        </w:rPr>
        <w:t>Được yêu cầu bên A cung cấp đầy đủ</w:t>
      </w:r>
      <w:r>
        <w:rPr>
          <w:spacing w:val="-2"/>
          <w:sz w:val="25"/>
        </w:rPr>
        <w:t xml:space="preserve"> </w:t>
      </w:r>
      <w:r>
        <w:rPr>
          <w:sz w:val="25"/>
        </w:rPr>
        <w:t>các</w:t>
      </w:r>
      <w:r>
        <w:rPr>
          <w:spacing w:val="-2"/>
          <w:sz w:val="25"/>
        </w:rPr>
        <w:t xml:space="preserve"> </w:t>
      </w:r>
      <w:r>
        <w:rPr>
          <w:sz w:val="25"/>
        </w:rPr>
        <w:t>thông</w:t>
      </w:r>
      <w:r>
        <w:rPr>
          <w:spacing w:val="-2"/>
          <w:sz w:val="25"/>
        </w:rPr>
        <w:t xml:space="preserve"> </w:t>
      </w:r>
      <w:r>
        <w:rPr>
          <w:sz w:val="25"/>
        </w:rPr>
        <w:t>tin,</w:t>
      </w:r>
      <w:r>
        <w:rPr>
          <w:spacing w:val="-2"/>
          <w:sz w:val="25"/>
        </w:rPr>
        <w:t xml:space="preserve"> </w:t>
      </w:r>
      <w:r>
        <w:rPr>
          <w:sz w:val="25"/>
        </w:rPr>
        <w:t>trợ</w:t>
      </w:r>
      <w:r>
        <w:rPr>
          <w:spacing w:val="-2"/>
          <w:sz w:val="25"/>
        </w:rPr>
        <w:t xml:space="preserve"> </w:t>
      </w:r>
      <w:r>
        <w:rPr>
          <w:sz w:val="25"/>
        </w:rPr>
        <w:t>giúp</w:t>
      </w:r>
      <w:r>
        <w:rPr>
          <w:spacing w:val="-2"/>
          <w:sz w:val="25"/>
        </w:rPr>
        <w:t xml:space="preserve"> </w:t>
      </w:r>
      <w:r>
        <w:rPr>
          <w:sz w:val="25"/>
        </w:rPr>
        <w:t>kỹ</w:t>
      </w:r>
      <w:r>
        <w:rPr>
          <w:spacing w:val="-2"/>
          <w:sz w:val="25"/>
        </w:rPr>
        <w:t xml:space="preserve"> </w:t>
      </w:r>
      <w:r>
        <w:rPr>
          <w:sz w:val="25"/>
        </w:rPr>
        <w:t>thuật</w:t>
      </w:r>
      <w:r>
        <w:rPr>
          <w:spacing w:val="-2"/>
          <w:sz w:val="25"/>
        </w:rPr>
        <w:t xml:space="preserve"> </w:t>
      </w:r>
      <w:r>
        <w:rPr>
          <w:sz w:val="25"/>
        </w:rPr>
        <w:t>có</w:t>
      </w:r>
      <w:r>
        <w:rPr>
          <w:spacing w:val="-2"/>
          <w:sz w:val="25"/>
        </w:rPr>
        <w:t xml:space="preserve"> </w:t>
      </w:r>
      <w:r>
        <w:rPr>
          <w:sz w:val="25"/>
        </w:rPr>
        <w:t>liên</w:t>
      </w:r>
      <w:r>
        <w:rPr>
          <w:spacing w:val="-2"/>
          <w:sz w:val="25"/>
        </w:rPr>
        <w:t xml:space="preserve"> </w:t>
      </w:r>
      <w:r>
        <w:rPr>
          <w:sz w:val="25"/>
        </w:rPr>
        <w:t>quan</w:t>
      </w:r>
      <w:r>
        <w:rPr>
          <w:spacing w:val="-2"/>
          <w:sz w:val="25"/>
        </w:rPr>
        <w:t xml:space="preserve"> </w:t>
      </w:r>
      <w:r>
        <w:rPr>
          <w:sz w:val="25"/>
        </w:rPr>
        <w:t>đến Hệ thống thương hiệu FutureTech để có thể hoạt động.</w:t>
      </w:r>
    </w:p>
    <w:p>
      <w:pPr>
        <w:pStyle w:val="7"/>
        <w:numPr>
          <w:ilvl w:val="2"/>
          <w:numId w:val="5"/>
        </w:numPr>
        <w:tabs>
          <w:tab w:val="left" w:pos="734"/>
        </w:tabs>
        <w:spacing w:before="159" w:after="0" w:line="259" w:lineRule="auto"/>
        <w:ind w:left="100" w:right="122" w:firstLine="0"/>
        <w:jc w:val="both"/>
        <w:rPr>
          <w:sz w:val="25"/>
        </w:rPr>
      </w:pPr>
      <w:r>
        <w:rPr>
          <w:sz w:val="25"/>
        </w:rPr>
        <w:t>Được</w:t>
      </w:r>
      <w:r>
        <w:rPr>
          <w:spacing w:val="-3"/>
          <w:sz w:val="25"/>
        </w:rPr>
        <w:t xml:space="preserve"> </w:t>
      </w:r>
      <w:r>
        <w:rPr>
          <w:sz w:val="25"/>
        </w:rPr>
        <w:t>yêu</w:t>
      </w:r>
      <w:r>
        <w:rPr>
          <w:spacing w:val="-3"/>
          <w:sz w:val="25"/>
        </w:rPr>
        <w:t xml:space="preserve"> </w:t>
      </w:r>
      <w:r>
        <w:rPr>
          <w:sz w:val="25"/>
        </w:rPr>
        <w:t>cầu</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đối</w:t>
      </w:r>
      <w:r>
        <w:rPr>
          <w:spacing w:val="-3"/>
          <w:sz w:val="25"/>
        </w:rPr>
        <w:t xml:space="preserve"> </w:t>
      </w:r>
      <w:r>
        <w:rPr>
          <w:sz w:val="25"/>
        </w:rPr>
        <w:t>xử</w:t>
      </w:r>
      <w:r>
        <w:rPr>
          <w:spacing w:val="-3"/>
          <w:sz w:val="25"/>
        </w:rPr>
        <w:t xml:space="preserve"> </w:t>
      </w:r>
      <w:r>
        <w:rPr>
          <w:sz w:val="25"/>
        </w:rPr>
        <w:t>bình</w:t>
      </w:r>
      <w:r>
        <w:rPr>
          <w:spacing w:val="-3"/>
          <w:sz w:val="25"/>
        </w:rPr>
        <w:t xml:space="preserve"> </w:t>
      </w:r>
      <w:r>
        <w:rPr>
          <w:sz w:val="25"/>
        </w:rPr>
        <w:t>đẳng</w:t>
      </w:r>
      <w:r>
        <w:rPr>
          <w:spacing w:val="-3"/>
          <w:sz w:val="25"/>
        </w:rPr>
        <w:t xml:space="preserve"> </w:t>
      </w:r>
      <w:r>
        <w:rPr>
          <w:sz w:val="25"/>
        </w:rPr>
        <w:t>như</w:t>
      </w:r>
      <w:r>
        <w:rPr>
          <w:spacing w:val="-3"/>
          <w:sz w:val="25"/>
        </w:rPr>
        <w:t xml:space="preserve"> </w:t>
      </w:r>
      <w:r>
        <w:rPr>
          <w:sz w:val="25"/>
        </w:rPr>
        <w:t>với</w:t>
      </w:r>
      <w:r>
        <w:rPr>
          <w:spacing w:val="-3"/>
          <w:sz w:val="25"/>
        </w:rPr>
        <w:t xml:space="preserve"> </w:t>
      </w:r>
      <w:r>
        <w:rPr>
          <w:sz w:val="25"/>
        </w:rPr>
        <w:t>các</w:t>
      </w:r>
      <w:r>
        <w:rPr>
          <w:spacing w:val="-3"/>
          <w:sz w:val="25"/>
        </w:rPr>
        <w:t xml:space="preserve"> </w:t>
      </w:r>
      <w:r>
        <w:rPr>
          <w:sz w:val="25"/>
        </w:rPr>
        <w:t>thương</w:t>
      </w:r>
      <w:r>
        <w:rPr>
          <w:spacing w:val="-3"/>
          <w:sz w:val="25"/>
        </w:rPr>
        <w:t xml:space="preserve"> </w:t>
      </w:r>
      <w:r>
        <w:rPr>
          <w:sz w:val="25"/>
        </w:rPr>
        <w:t>nhân</w:t>
      </w:r>
      <w:r>
        <w:rPr>
          <w:spacing w:val="-3"/>
          <w:sz w:val="25"/>
        </w:rPr>
        <w:t xml:space="preserve"> </w:t>
      </w:r>
      <w:r>
        <w:rPr>
          <w:sz w:val="25"/>
        </w:rPr>
        <w:t>nhận</w:t>
      </w:r>
      <w:r>
        <w:rPr>
          <w:spacing w:val="-3"/>
          <w:sz w:val="25"/>
        </w:rPr>
        <w:t xml:space="preserve"> </w:t>
      </w:r>
      <w:r>
        <w:rPr>
          <w:sz w:val="25"/>
        </w:rPr>
        <w:t>quyền</w:t>
      </w:r>
      <w:r>
        <w:rPr>
          <w:spacing w:val="-3"/>
          <w:sz w:val="25"/>
        </w:rPr>
        <w:t xml:space="preserve"> </w:t>
      </w:r>
      <w:r>
        <w:rPr>
          <w:sz w:val="25"/>
        </w:rPr>
        <w:t>khác</w:t>
      </w:r>
      <w:r>
        <w:rPr>
          <w:spacing w:val="-3"/>
          <w:sz w:val="25"/>
        </w:rPr>
        <w:t xml:space="preserve"> </w:t>
      </w:r>
      <w:r>
        <w:rPr>
          <w:sz w:val="25"/>
        </w:rPr>
        <w:t>trong cùng hệ thống nhượng quyền thương mại của Bên A.</w:t>
      </w:r>
    </w:p>
    <w:p>
      <w:pPr>
        <w:pStyle w:val="7"/>
        <w:numPr>
          <w:ilvl w:val="2"/>
          <w:numId w:val="5"/>
        </w:numPr>
        <w:tabs>
          <w:tab w:val="left" w:pos="794"/>
        </w:tabs>
        <w:spacing w:before="160" w:after="0" w:line="259" w:lineRule="auto"/>
        <w:ind w:left="100" w:right="121" w:firstLine="0"/>
        <w:jc w:val="both"/>
        <w:rPr>
          <w:sz w:val="25"/>
        </w:rPr>
      </w:pPr>
      <w:r>
        <w:rPr>
          <w:sz w:val="25"/>
        </w:rPr>
        <w:t>Trong thời hạn hợp đồng có hiệu lực, Bên B được quyền sử dụng nhãn hiệu FutureTech để thực hiện hoạt động kinh doanh tại</w:t>
      </w:r>
      <w:r>
        <w:rPr>
          <w:spacing w:val="-4"/>
          <w:sz w:val="25"/>
        </w:rPr>
        <w:t xml:space="preserve"> </w:t>
      </w:r>
      <w:r>
        <w:rPr>
          <w:sz w:val="25"/>
        </w:rPr>
        <w:t>Trung</w:t>
      </w:r>
      <w:r>
        <w:rPr>
          <w:spacing w:val="-4"/>
          <w:sz w:val="25"/>
        </w:rPr>
        <w:t xml:space="preserve"> </w:t>
      </w:r>
      <w:r>
        <w:rPr>
          <w:sz w:val="25"/>
        </w:rPr>
        <w:t>tâm</w:t>
      </w:r>
      <w:r>
        <w:rPr>
          <w:spacing w:val="-4"/>
          <w:sz w:val="25"/>
        </w:rPr>
        <w:t xml:space="preserve"> </w:t>
      </w:r>
      <w:r>
        <w:rPr>
          <w:sz w:val="25"/>
        </w:rPr>
        <w:t>nhưng</w:t>
      </w:r>
      <w:r>
        <w:rPr>
          <w:spacing w:val="-4"/>
          <w:sz w:val="25"/>
        </w:rPr>
        <w:t xml:space="preserve"> </w:t>
      </w:r>
      <w:r>
        <w:rPr>
          <w:sz w:val="25"/>
        </w:rPr>
        <w:t>phải</w:t>
      </w:r>
      <w:r>
        <w:rPr>
          <w:spacing w:val="-4"/>
          <w:sz w:val="25"/>
        </w:rPr>
        <w:t xml:space="preserve"> </w:t>
      </w:r>
      <w:r>
        <w:rPr>
          <w:sz w:val="25"/>
        </w:rPr>
        <w:t>đảm</w:t>
      </w:r>
      <w:r>
        <w:rPr>
          <w:spacing w:val="-4"/>
          <w:sz w:val="25"/>
        </w:rPr>
        <w:t xml:space="preserve"> </w:t>
      </w:r>
      <w:r>
        <w:rPr>
          <w:sz w:val="25"/>
        </w:rPr>
        <w:t>bảo</w:t>
      </w:r>
      <w:r>
        <w:rPr>
          <w:spacing w:val="-4"/>
          <w:sz w:val="25"/>
        </w:rPr>
        <w:t xml:space="preserve"> </w:t>
      </w:r>
      <w:r>
        <w:rPr>
          <w:sz w:val="25"/>
        </w:rPr>
        <w:t>uy</w:t>
      </w:r>
      <w:r>
        <w:rPr>
          <w:spacing w:val="-4"/>
          <w:sz w:val="25"/>
        </w:rPr>
        <w:t xml:space="preserve"> </w:t>
      </w:r>
      <w:r>
        <w:rPr>
          <w:sz w:val="25"/>
        </w:rPr>
        <w:t>tín</w:t>
      </w:r>
      <w:r>
        <w:rPr>
          <w:spacing w:val="-4"/>
          <w:sz w:val="25"/>
        </w:rPr>
        <w:t xml:space="preserve"> </w:t>
      </w:r>
      <w:r>
        <w:rPr>
          <w:sz w:val="25"/>
        </w:rPr>
        <w:t>của thương hiệu. Bên B có quyền sử dụng nhãn hiệu</w:t>
      </w:r>
      <w:r>
        <w:rPr>
          <w:spacing w:val="-4"/>
          <w:sz w:val="25"/>
        </w:rPr>
        <w:t xml:space="preserve"> </w:t>
      </w:r>
      <w:r>
        <w:rPr>
          <w:sz w:val="25"/>
        </w:rPr>
        <w:t>FutureTech</w:t>
      </w:r>
      <w:r>
        <w:rPr>
          <w:spacing w:val="-4"/>
          <w:sz w:val="25"/>
        </w:rPr>
        <w:t xml:space="preserve"> </w:t>
      </w:r>
      <w:r>
        <w:rPr>
          <w:sz w:val="25"/>
        </w:rPr>
        <w:t>để</w:t>
      </w:r>
      <w:r>
        <w:rPr>
          <w:spacing w:val="-4"/>
          <w:sz w:val="25"/>
        </w:rPr>
        <w:t xml:space="preserve"> </w:t>
      </w:r>
      <w:r>
        <w:rPr>
          <w:sz w:val="25"/>
        </w:rPr>
        <w:t>cung</w:t>
      </w:r>
      <w:r>
        <w:rPr>
          <w:spacing w:val="-4"/>
          <w:sz w:val="25"/>
        </w:rPr>
        <w:t xml:space="preserve"> </w:t>
      </w:r>
      <w:r>
        <w:rPr>
          <w:sz w:val="25"/>
        </w:rPr>
        <w:t>ứng</w:t>
      </w:r>
      <w:r>
        <w:rPr>
          <w:spacing w:val="-4"/>
          <w:sz w:val="25"/>
        </w:rPr>
        <w:t xml:space="preserve"> </w:t>
      </w:r>
      <w:r>
        <w:rPr>
          <w:sz w:val="25"/>
        </w:rPr>
        <w:t>khóa</w:t>
      </w:r>
      <w:r>
        <w:rPr>
          <w:spacing w:val="-4"/>
          <w:sz w:val="25"/>
        </w:rPr>
        <w:t xml:space="preserve"> </w:t>
      </w:r>
      <w:r>
        <w:rPr>
          <w:sz w:val="25"/>
        </w:rPr>
        <w:t>học</w:t>
      </w:r>
      <w:r>
        <w:rPr>
          <w:spacing w:val="-4"/>
          <w:sz w:val="25"/>
        </w:rPr>
        <w:t xml:space="preserve"> </w:t>
      </w:r>
      <w:r>
        <w:rPr>
          <w:sz w:val="25"/>
        </w:rPr>
        <w:t>theo</w:t>
      </w:r>
      <w:r>
        <w:rPr>
          <w:spacing w:val="-4"/>
          <w:sz w:val="25"/>
        </w:rPr>
        <w:t xml:space="preserve"> </w:t>
      </w:r>
      <w:r>
        <w:rPr>
          <w:sz w:val="25"/>
        </w:rPr>
        <w:t>tiêu chuẩn, chất lượng được áp dụng theo hệ thống FutureTech.</w:t>
      </w:r>
    </w:p>
    <w:p>
      <w:pPr>
        <w:pStyle w:val="3"/>
        <w:spacing w:line="259" w:lineRule="auto"/>
        <w:ind w:right="121"/>
        <w:jc w:val="both"/>
      </w:pPr>
      <w:r>
        <w:t>Những tiêu chuẩn này là tập hợp các yếu tố đặc trưng riêng để nhận diện thương hiệu FutureTech, bao gồm</w:t>
      </w:r>
      <w:r>
        <w:rPr>
          <w:spacing w:val="-4"/>
        </w:rPr>
        <w:t xml:space="preserve"> </w:t>
      </w:r>
      <w:r>
        <w:t>các</w:t>
      </w:r>
      <w:r>
        <w:rPr>
          <w:spacing w:val="-4"/>
        </w:rPr>
        <w:t xml:space="preserve"> </w:t>
      </w:r>
      <w:r>
        <w:t>yếu</w:t>
      </w:r>
      <w:r>
        <w:rPr>
          <w:spacing w:val="-4"/>
        </w:rPr>
        <w:t xml:space="preserve"> </w:t>
      </w:r>
      <w:r>
        <w:t>tố</w:t>
      </w:r>
      <w:r>
        <w:rPr>
          <w:spacing w:val="-4"/>
        </w:rPr>
        <w:t xml:space="preserve"> </w:t>
      </w:r>
      <w:r>
        <w:t>về</w:t>
      </w:r>
      <w:r>
        <w:rPr>
          <w:spacing w:val="-4"/>
        </w:rPr>
        <w:t xml:space="preserve"> </w:t>
      </w:r>
      <w:r>
        <w:t>chất</w:t>
      </w:r>
      <w:r>
        <w:rPr>
          <w:spacing w:val="-4"/>
        </w:rPr>
        <w:t xml:space="preserve"> </w:t>
      </w:r>
      <w:r>
        <w:t>lượng</w:t>
      </w:r>
      <w:r>
        <w:rPr>
          <w:spacing w:val="-4"/>
        </w:rPr>
        <w:t xml:space="preserve"> </w:t>
      </w:r>
      <w:r>
        <w:t>khóa</w:t>
      </w:r>
      <w:r>
        <w:rPr>
          <w:spacing w:val="-4"/>
        </w:rPr>
        <w:t xml:space="preserve"> </w:t>
      </w:r>
      <w:r>
        <w:t>học,</w:t>
      </w:r>
      <w:r>
        <w:rPr>
          <w:spacing w:val="-4"/>
        </w:rPr>
        <w:t xml:space="preserve"> </w:t>
      </w:r>
      <w:r>
        <w:t>về</w:t>
      </w:r>
      <w:r>
        <w:rPr>
          <w:spacing w:val="-4"/>
        </w:rPr>
        <w:t xml:space="preserve"> </w:t>
      </w:r>
      <w:r>
        <w:t>phong</w:t>
      </w:r>
      <w:r>
        <w:rPr>
          <w:spacing w:val="-4"/>
        </w:rPr>
        <w:t xml:space="preserve"> </w:t>
      </w:r>
      <w:r>
        <w:t>cách</w:t>
      </w:r>
      <w:r>
        <w:rPr>
          <w:spacing w:val="-4"/>
        </w:rPr>
        <w:t xml:space="preserve"> </w:t>
      </w:r>
      <w:r>
        <w:t>giảng</w:t>
      </w:r>
      <w:r>
        <w:rPr>
          <w:spacing w:val="-4"/>
        </w:rPr>
        <w:t xml:space="preserve"> </w:t>
      </w:r>
      <w:r>
        <w:t>dạy</w:t>
      </w:r>
      <w:r>
        <w:rPr>
          <w:spacing w:val="-4"/>
        </w:rPr>
        <w:t xml:space="preserve"> </w:t>
      </w:r>
      <w:r>
        <w:t>và</w:t>
      </w:r>
      <w:r>
        <w:rPr>
          <w:spacing w:val="-4"/>
        </w:rPr>
        <w:t xml:space="preserve"> </w:t>
      </w:r>
      <w:r>
        <w:t>các</w:t>
      </w:r>
      <w:r>
        <w:rPr>
          <w:spacing w:val="-4"/>
        </w:rPr>
        <w:t xml:space="preserve"> </w:t>
      </w:r>
      <w:r>
        <w:t>yếu tố nhận biết được bằng thị giác như phòng học, trang phục.</w:t>
      </w:r>
    </w:p>
    <w:p>
      <w:pPr>
        <w:pStyle w:val="7"/>
        <w:numPr>
          <w:ilvl w:val="1"/>
          <w:numId w:val="5"/>
        </w:numPr>
        <w:tabs>
          <w:tab w:val="left" w:pos="533"/>
        </w:tabs>
        <w:spacing w:before="159" w:after="0" w:line="240" w:lineRule="auto"/>
        <w:ind w:left="533" w:right="0" w:hanging="433"/>
        <w:jc w:val="left"/>
        <w:rPr>
          <w:sz w:val="25"/>
        </w:rPr>
      </w:pPr>
      <w:r>
        <w:rPr>
          <w:sz w:val="25"/>
        </w:rPr>
        <w:t>Bên</w:t>
      </w:r>
      <w:r>
        <w:rPr>
          <w:spacing w:val="-3"/>
          <w:sz w:val="25"/>
        </w:rPr>
        <w:t xml:space="preserve"> </w:t>
      </w:r>
      <w:r>
        <w:rPr>
          <w:sz w:val="25"/>
        </w:rPr>
        <w:t>B</w:t>
      </w:r>
      <w:r>
        <w:rPr>
          <w:spacing w:val="-3"/>
          <w:sz w:val="25"/>
        </w:rPr>
        <w:t xml:space="preserve"> </w:t>
      </w:r>
      <w:r>
        <w:rPr>
          <w:sz w:val="25"/>
        </w:rPr>
        <w:t>có</w:t>
      </w:r>
      <w:r>
        <w:rPr>
          <w:spacing w:val="-3"/>
          <w:sz w:val="25"/>
        </w:rPr>
        <w:t xml:space="preserve"> </w:t>
      </w:r>
      <w:r>
        <w:rPr>
          <w:sz w:val="25"/>
        </w:rPr>
        <w:t>các</w:t>
      </w:r>
      <w:r>
        <w:rPr>
          <w:spacing w:val="-2"/>
          <w:sz w:val="25"/>
        </w:rPr>
        <w:t xml:space="preserve"> </w:t>
      </w:r>
      <w:r>
        <w:rPr>
          <w:sz w:val="25"/>
        </w:rPr>
        <w:t>nghĩa</w:t>
      </w:r>
      <w:r>
        <w:rPr>
          <w:spacing w:val="-3"/>
          <w:sz w:val="25"/>
        </w:rPr>
        <w:t xml:space="preserve"> </w:t>
      </w:r>
      <w:r>
        <w:rPr>
          <w:sz w:val="25"/>
        </w:rPr>
        <w:t>vụ</w:t>
      </w:r>
      <w:r>
        <w:rPr>
          <w:spacing w:val="-3"/>
          <w:sz w:val="25"/>
        </w:rPr>
        <w:t xml:space="preserve"> </w:t>
      </w:r>
      <w:r>
        <w:rPr>
          <w:sz w:val="25"/>
        </w:rPr>
        <w:t>như</w:t>
      </w:r>
      <w:r>
        <w:rPr>
          <w:spacing w:val="-2"/>
          <w:sz w:val="25"/>
        </w:rPr>
        <w:t xml:space="preserve"> </w:t>
      </w:r>
      <w:r>
        <w:rPr>
          <w:spacing w:val="-4"/>
          <w:sz w:val="25"/>
        </w:rPr>
        <w:t>sau:</w:t>
      </w:r>
    </w:p>
    <w:p>
      <w:pPr>
        <w:pStyle w:val="7"/>
        <w:numPr>
          <w:ilvl w:val="2"/>
          <w:numId w:val="5"/>
        </w:numPr>
        <w:tabs>
          <w:tab w:val="left" w:pos="719"/>
        </w:tabs>
        <w:spacing w:before="183" w:after="0" w:line="259" w:lineRule="auto"/>
        <w:ind w:left="100" w:right="618" w:firstLine="0"/>
        <w:jc w:val="left"/>
        <w:rPr>
          <w:sz w:val="25"/>
        </w:rPr>
      </w:pPr>
      <w:r>
        <w:rPr>
          <w:sz w:val="25"/>
        </w:rPr>
        <w:t>Trả</w:t>
      </w:r>
      <w:r>
        <w:rPr>
          <w:spacing w:val="-4"/>
          <w:sz w:val="25"/>
        </w:rPr>
        <w:t xml:space="preserve"> </w:t>
      </w:r>
      <w:r>
        <w:rPr>
          <w:sz w:val="25"/>
        </w:rPr>
        <w:t>phí</w:t>
      </w:r>
      <w:r>
        <w:rPr>
          <w:spacing w:val="-4"/>
          <w:sz w:val="25"/>
        </w:rPr>
        <w:t xml:space="preserve"> </w:t>
      </w:r>
      <w:r>
        <w:rPr>
          <w:sz w:val="25"/>
        </w:rPr>
        <w:t>nhượng</w:t>
      </w:r>
      <w:r>
        <w:rPr>
          <w:spacing w:val="-4"/>
          <w:sz w:val="25"/>
        </w:rPr>
        <w:t xml:space="preserve"> </w:t>
      </w:r>
      <w:r>
        <w:rPr>
          <w:sz w:val="25"/>
        </w:rPr>
        <w:t>quyền</w:t>
      </w:r>
      <w:r>
        <w:rPr>
          <w:spacing w:val="-4"/>
          <w:sz w:val="25"/>
        </w:rPr>
        <w:t xml:space="preserve"> </w:t>
      </w:r>
      <w:r>
        <w:rPr>
          <w:sz w:val="25"/>
        </w:rPr>
        <w:t>và</w:t>
      </w:r>
      <w:r>
        <w:rPr>
          <w:spacing w:val="-4"/>
          <w:sz w:val="25"/>
        </w:rPr>
        <w:t xml:space="preserve"> </w:t>
      </w:r>
      <w:r>
        <w:rPr>
          <w:sz w:val="25"/>
        </w:rPr>
        <w:t>các</w:t>
      </w:r>
      <w:r>
        <w:rPr>
          <w:spacing w:val="-4"/>
          <w:sz w:val="25"/>
        </w:rPr>
        <w:t xml:space="preserve"> </w:t>
      </w:r>
      <w:r>
        <w:rPr>
          <w:sz w:val="25"/>
        </w:rPr>
        <w:t>khoản</w:t>
      </w:r>
      <w:r>
        <w:rPr>
          <w:spacing w:val="-4"/>
          <w:sz w:val="25"/>
        </w:rPr>
        <w:t xml:space="preserve"> </w:t>
      </w:r>
      <w:r>
        <w:rPr>
          <w:sz w:val="25"/>
        </w:rPr>
        <w:t>thanh</w:t>
      </w:r>
      <w:r>
        <w:rPr>
          <w:spacing w:val="-4"/>
          <w:sz w:val="25"/>
        </w:rPr>
        <w:t xml:space="preserve"> </w:t>
      </w:r>
      <w:r>
        <w:rPr>
          <w:sz w:val="25"/>
        </w:rPr>
        <w:t>toán</w:t>
      </w:r>
      <w:r>
        <w:rPr>
          <w:spacing w:val="-4"/>
          <w:sz w:val="25"/>
        </w:rPr>
        <w:t xml:space="preserve"> </w:t>
      </w:r>
      <w:r>
        <w:rPr>
          <w:sz w:val="25"/>
        </w:rPr>
        <w:t>khác</w:t>
      </w:r>
      <w:r>
        <w:rPr>
          <w:spacing w:val="-4"/>
          <w:sz w:val="25"/>
        </w:rPr>
        <w:t xml:space="preserve"> </w:t>
      </w:r>
      <w:r>
        <w:rPr>
          <w:sz w:val="25"/>
        </w:rPr>
        <w:t>theo</w:t>
      </w:r>
      <w:r>
        <w:rPr>
          <w:spacing w:val="-4"/>
          <w:sz w:val="25"/>
        </w:rPr>
        <w:t xml:space="preserve"> </w:t>
      </w:r>
      <w:r>
        <w:rPr>
          <w:sz w:val="25"/>
        </w:rPr>
        <w:t>hợp</w:t>
      </w:r>
      <w:r>
        <w:rPr>
          <w:spacing w:val="-4"/>
          <w:sz w:val="25"/>
        </w:rPr>
        <w:t xml:space="preserve"> </w:t>
      </w:r>
      <w:r>
        <w:rPr>
          <w:sz w:val="25"/>
        </w:rPr>
        <w:t>đồng</w:t>
      </w:r>
      <w:r>
        <w:rPr>
          <w:spacing w:val="-4"/>
          <w:sz w:val="25"/>
        </w:rPr>
        <w:t xml:space="preserve"> </w:t>
      </w:r>
      <w:r>
        <w:rPr>
          <w:sz w:val="25"/>
        </w:rPr>
        <w:t>nhượng</w:t>
      </w:r>
      <w:r>
        <w:rPr>
          <w:spacing w:val="-4"/>
          <w:sz w:val="25"/>
        </w:rPr>
        <w:t xml:space="preserve"> </w:t>
      </w:r>
      <w:r>
        <w:rPr>
          <w:sz w:val="25"/>
        </w:rPr>
        <w:t>quyền thương mại này theo quy định tại Điều 6 của Hợp đồng.</w:t>
      </w:r>
    </w:p>
    <w:p>
      <w:pPr>
        <w:pStyle w:val="7"/>
        <w:numPr>
          <w:ilvl w:val="2"/>
          <w:numId w:val="5"/>
        </w:numPr>
        <w:tabs>
          <w:tab w:val="left" w:pos="719"/>
        </w:tabs>
        <w:spacing w:before="159" w:after="0" w:line="259" w:lineRule="auto"/>
        <w:ind w:left="100" w:right="357" w:firstLine="0"/>
        <w:jc w:val="left"/>
        <w:rPr>
          <w:sz w:val="25"/>
        </w:rPr>
      </w:pPr>
      <w:r>
        <w:rPr>
          <w:sz w:val="25"/>
        </w:rPr>
        <w:t>Tự</w:t>
      </w:r>
      <w:r>
        <w:rPr>
          <w:spacing w:val="-2"/>
          <w:sz w:val="25"/>
        </w:rPr>
        <w:t xml:space="preserve"> </w:t>
      </w:r>
      <w:r>
        <w:rPr>
          <w:sz w:val="25"/>
        </w:rPr>
        <w:t>mình</w:t>
      </w:r>
      <w:r>
        <w:rPr>
          <w:spacing w:val="-2"/>
          <w:sz w:val="25"/>
        </w:rPr>
        <w:t xml:space="preserve"> </w:t>
      </w:r>
      <w:r>
        <w:rPr>
          <w:sz w:val="25"/>
        </w:rPr>
        <w:t>đầu</w:t>
      </w:r>
      <w:r>
        <w:rPr>
          <w:spacing w:val="-2"/>
          <w:sz w:val="25"/>
        </w:rPr>
        <w:t xml:space="preserve"> </w:t>
      </w:r>
      <w:r>
        <w:rPr>
          <w:sz w:val="25"/>
        </w:rPr>
        <w:t>tư</w:t>
      </w:r>
      <w:r>
        <w:rPr>
          <w:spacing w:val="-2"/>
          <w:sz w:val="25"/>
        </w:rPr>
        <w:t xml:space="preserve"> </w:t>
      </w:r>
      <w:r>
        <w:rPr>
          <w:sz w:val="25"/>
        </w:rPr>
        <w:t>các</w:t>
      </w:r>
      <w:r>
        <w:rPr>
          <w:spacing w:val="-2"/>
          <w:sz w:val="25"/>
        </w:rPr>
        <w:t xml:space="preserve"> </w:t>
      </w:r>
      <w:r>
        <w:rPr>
          <w:sz w:val="25"/>
        </w:rPr>
        <w:t>cơ</w:t>
      </w:r>
      <w:r>
        <w:rPr>
          <w:spacing w:val="-2"/>
          <w:sz w:val="25"/>
        </w:rPr>
        <w:t xml:space="preserve"> </w:t>
      </w:r>
      <w:r>
        <w:rPr>
          <w:sz w:val="25"/>
        </w:rPr>
        <w:t>sở</w:t>
      </w:r>
      <w:r>
        <w:rPr>
          <w:spacing w:val="-2"/>
          <w:sz w:val="25"/>
        </w:rPr>
        <w:t xml:space="preserve"> </w:t>
      </w:r>
      <w:r>
        <w:rPr>
          <w:sz w:val="25"/>
        </w:rPr>
        <w:t>vật</w:t>
      </w:r>
      <w:r>
        <w:rPr>
          <w:spacing w:val="-2"/>
          <w:sz w:val="25"/>
        </w:rPr>
        <w:t xml:space="preserve"> </w:t>
      </w:r>
      <w:r>
        <w:rPr>
          <w:sz w:val="25"/>
        </w:rPr>
        <w:t>chất,</w:t>
      </w:r>
      <w:r>
        <w:rPr>
          <w:spacing w:val="-2"/>
          <w:sz w:val="25"/>
        </w:rPr>
        <w:t xml:space="preserve"> </w:t>
      </w:r>
      <w:r>
        <w:rPr>
          <w:sz w:val="25"/>
        </w:rPr>
        <w:t>nguồn</w:t>
      </w:r>
      <w:r>
        <w:rPr>
          <w:spacing w:val="-2"/>
          <w:sz w:val="25"/>
        </w:rPr>
        <w:t xml:space="preserve"> </w:t>
      </w:r>
      <w:r>
        <w:rPr>
          <w:sz w:val="25"/>
        </w:rPr>
        <w:t>tài</w:t>
      </w:r>
      <w:r>
        <w:rPr>
          <w:spacing w:val="-2"/>
          <w:sz w:val="25"/>
        </w:rPr>
        <w:t xml:space="preserve"> </w:t>
      </w:r>
      <w:r>
        <w:rPr>
          <w:sz w:val="25"/>
        </w:rPr>
        <w:t>chính</w:t>
      </w:r>
      <w:r>
        <w:rPr>
          <w:spacing w:val="-2"/>
          <w:sz w:val="25"/>
        </w:rPr>
        <w:t xml:space="preserve"> </w:t>
      </w:r>
      <w:r>
        <w:rPr>
          <w:sz w:val="25"/>
        </w:rPr>
        <w:t>và</w:t>
      </w:r>
      <w:r>
        <w:rPr>
          <w:spacing w:val="-2"/>
          <w:sz w:val="25"/>
        </w:rPr>
        <w:t xml:space="preserve"> </w:t>
      </w:r>
      <w:r>
        <w:rPr>
          <w:sz w:val="25"/>
        </w:rPr>
        <w:t>nhân</w:t>
      </w:r>
      <w:r>
        <w:rPr>
          <w:spacing w:val="-2"/>
          <w:sz w:val="25"/>
        </w:rPr>
        <w:t xml:space="preserve"> </w:t>
      </w:r>
      <w:r>
        <w:rPr>
          <w:sz w:val="25"/>
        </w:rPr>
        <w:t>lực</w:t>
      </w:r>
      <w:r>
        <w:rPr>
          <w:spacing w:val="-2"/>
          <w:sz w:val="25"/>
        </w:rPr>
        <w:t xml:space="preserve"> </w:t>
      </w:r>
      <w:r>
        <w:rPr>
          <w:sz w:val="25"/>
        </w:rPr>
        <w:t>theo</w:t>
      </w:r>
      <w:r>
        <w:rPr>
          <w:spacing w:val="-2"/>
          <w:sz w:val="25"/>
        </w:rPr>
        <w:t xml:space="preserve"> </w:t>
      </w:r>
      <w:r>
        <w:rPr>
          <w:sz w:val="25"/>
        </w:rPr>
        <w:t>yêu</w:t>
      </w:r>
      <w:r>
        <w:rPr>
          <w:spacing w:val="-2"/>
          <w:sz w:val="25"/>
        </w:rPr>
        <w:t xml:space="preserve"> </w:t>
      </w:r>
      <w:r>
        <w:rPr>
          <w:sz w:val="25"/>
        </w:rPr>
        <w:t>cầu</w:t>
      </w:r>
      <w:r>
        <w:rPr>
          <w:spacing w:val="-2"/>
          <w:sz w:val="25"/>
        </w:rPr>
        <w:t xml:space="preserve"> </w:t>
      </w:r>
      <w:r>
        <w:rPr>
          <w:sz w:val="25"/>
        </w:rPr>
        <w:t>của</w:t>
      </w:r>
      <w:r>
        <w:rPr>
          <w:spacing w:val="-2"/>
          <w:sz w:val="25"/>
        </w:rPr>
        <w:t xml:space="preserve"> </w:t>
      </w:r>
      <w:r>
        <w:rPr>
          <w:sz w:val="25"/>
        </w:rPr>
        <w:t>Bên A bao gồm:</w:t>
      </w:r>
    </w:p>
    <w:p>
      <w:pPr>
        <w:pStyle w:val="7"/>
        <w:numPr>
          <w:ilvl w:val="3"/>
          <w:numId w:val="5"/>
        </w:numPr>
        <w:tabs>
          <w:tab w:val="left" w:pos="244"/>
        </w:tabs>
        <w:spacing w:before="160" w:after="0" w:line="259" w:lineRule="auto"/>
        <w:ind w:left="100" w:right="260" w:firstLine="0"/>
        <w:jc w:val="left"/>
        <w:rPr>
          <w:sz w:val="25"/>
        </w:rPr>
      </w:pPr>
      <w:r>
        <w:rPr>
          <w:sz w:val="25"/>
        </w:rPr>
        <w:t>Trực</w:t>
      </w:r>
      <w:r>
        <w:rPr>
          <w:spacing w:val="-3"/>
          <w:sz w:val="25"/>
        </w:rPr>
        <w:t xml:space="preserve"> </w:t>
      </w:r>
      <w:r>
        <w:rPr>
          <w:sz w:val="25"/>
        </w:rPr>
        <w:t>tiếp</w:t>
      </w:r>
      <w:r>
        <w:rPr>
          <w:spacing w:val="-3"/>
          <w:sz w:val="25"/>
        </w:rPr>
        <w:t xml:space="preserve"> </w:t>
      </w:r>
      <w:r>
        <w:rPr>
          <w:sz w:val="25"/>
        </w:rPr>
        <w:t>đứng</w:t>
      </w:r>
      <w:r>
        <w:rPr>
          <w:spacing w:val="-3"/>
          <w:sz w:val="25"/>
        </w:rPr>
        <w:t xml:space="preserve"> </w:t>
      </w:r>
      <w:r>
        <w:rPr>
          <w:sz w:val="25"/>
        </w:rPr>
        <w:t>ra</w:t>
      </w:r>
      <w:r>
        <w:rPr>
          <w:spacing w:val="-3"/>
          <w:sz w:val="25"/>
        </w:rPr>
        <w:t xml:space="preserve"> </w:t>
      </w:r>
      <w:r>
        <w:rPr>
          <w:sz w:val="25"/>
        </w:rPr>
        <w:t>ký</w:t>
      </w:r>
      <w:r>
        <w:rPr>
          <w:spacing w:val="-3"/>
          <w:sz w:val="25"/>
        </w:rPr>
        <w:t xml:space="preserve"> </w:t>
      </w:r>
      <w:r>
        <w:rPr>
          <w:sz w:val="25"/>
        </w:rPr>
        <w:t>kết</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thuê</w:t>
      </w:r>
      <w:r>
        <w:rPr>
          <w:spacing w:val="-3"/>
          <w:sz w:val="25"/>
        </w:rPr>
        <w:t xml:space="preserve"> </w:t>
      </w:r>
      <w:r>
        <w:rPr>
          <w:sz w:val="25"/>
        </w:rPr>
        <w:t>mặt</w:t>
      </w:r>
      <w:r>
        <w:rPr>
          <w:spacing w:val="-3"/>
          <w:sz w:val="25"/>
        </w:rPr>
        <w:t xml:space="preserve"> </w:t>
      </w:r>
      <w:r>
        <w:rPr>
          <w:sz w:val="25"/>
        </w:rPr>
        <w:t>bằng/</w:t>
      </w:r>
      <w:r>
        <w:rPr>
          <w:spacing w:val="-3"/>
          <w:sz w:val="25"/>
        </w:rPr>
        <w:t xml:space="preserve"> </w:t>
      </w:r>
      <w:r>
        <w:rPr>
          <w:sz w:val="25"/>
        </w:rPr>
        <w:t>trung</w:t>
      </w:r>
      <w:r>
        <w:rPr>
          <w:spacing w:val="-3"/>
          <w:sz w:val="25"/>
        </w:rPr>
        <w:t xml:space="preserve"> </w:t>
      </w:r>
      <w:r>
        <w:rPr>
          <w:sz w:val="25"/>
        </w:rPr>
        <w:t>tâm</w:t>
      </w:r>
      <w:r>
        <w:rPr>
          <w:spacing w:val="-3"/>
          <w:sz w:val="25"/>
        </w:rPr>
        <w:t xml:space="preserve"> </w:t>
      </w:r>
      <w:r>
        <w:rPr>
          <w:sz w:val="25"/>
        </w:rPr>
        <w:t>với</w:t>
      </w:r>
      <w:r>
        <w:rPr>
          <w:spacing w:val="-3"/>
          <w:sz w:val="25"/>
        </w:rPr>
        <w:t xml:space="preserve"> </w:t>
      </w:r>
      <w:r>
        <w:rPr>
          <w:sz w:val="25"/>
        </w:rPr>
        <w:t>bên</w:t>
      </w:r>
      <w:r>
        <w:rPr>
          <w:spacing w:val="-3"/>
          <w:sz w:val="25"/>
        </w:rPr>
        <w:t xml:space="preserve"> </w:t>
      </w:r>
      <w:r>
        <w:rPr>
          <w:sz w:val="25"/>
        </w:rPr>
        <w:t>cho</w:t>
      </w:r>
      <w:r>
        <w:rPr>
          <w:spacing w:val="-3"/>
          <w:sz w:val="25"/>
        </w:rPr>
        <w:t xml:space="preserve"> </w:t>
      </w:r>
      <w:r>
        <w:rPr>
          <w:sz w:val="25"/>
        </w:rPr>
        <w:t>thuê</w:t>
      </w:r>
      <w:r>
        <w:rPr>
          <w:spacing w:val="-3"/>
          <w:sz w:val="25"/>
        </w:rPr>
        <w:t xml:space="preserve"> </w:t>
      </w:r>
      <w:r>
        <w:rPr>
          <w:sz w:val="25"/>
        </w:rPr>
        <w:t>sau</w:t>
      </w:r>
      <w:r>
        <w:rPr>
          <w:spacing w:val="-3"/>
          <w:sz w:val="25"/>
        </w:rPr>
        <w:t xml:space="preserve"> </w:t>
      </w:r>
      <w:r>
        <w:rPr>
          <w:sz w:val="25"/>
        </w:rPr>
        <w:t>khi</w:t>
      </w:r>
      <w:r>
        <w:rPr>
          <w:spacing w:val="-3"/>
          <w:sz w:val="25"/>
        </w:rPr>
        <w:t xml:space="preserve"> </w:t>
      </w:r>
      <w:r>
        <w:rPr>
          <w:sz w:val="25"/>
        </w:rPr>
        <w:t>được Bên A phê duyệt về địa điểm Trung tâm của Bên B;</w:t>
      </w:r>
    </w:p>
    <w:p>
      <w:pPr>
        <w:pStyle w:val="7"/>
        <w:numPr>
          <w:ilvl w:val="3"/>
          <w:numId w:val="5"/>
        </w:numPr>
        <w:tabs>
          <w:tab w:val="left" w:pos="244"/>
        </w:tabs>
        <w:spacing w:before="160" w:after="0" w:line="259" w:lineRule="auto"/>
        <w:ind w:left="100" w:right="734" w:firstLine="0"/>
        <w:jc w:val="left"/>
        <w:rPr>
          <w:sz w:val="25"/>
        </w:rPr>
      </w:pPr>
      <w:r>
        <w:rPr>
          <w:sz w:val="25"/>
        </w:rPr>
        <w:t>Thanh</w:t>
      </w:r>
      <w:r>
        <w:rPr>
          <w:spacing w:val="-3"/>
          <w:sz w:val="25"/>
        </w:rPr>
        <w:t xml:space="preserve"> </w:t>
      </w:r>
      <w:r>
        <w:rPr>
          <w:sz w:val="25"/>
        </w:rPr>
        <w:t>toán</w:t>
      </w:r>
      <w:r>
        <w:rPr>
          <w:spacing w:val="-3"/>
          <w:sz w:val="25"/>
        </w:rPr>
        <w:t xml:space="preserve"> </w:t>
      </w:r>
      <w:r>
        <w:rPr>
          <w:sz w:val="25"/>
        </w:rPr>
        <w:t>toàn</w:t>
      </w:r>
      <w:r>
        <w:rPr>
          <w:spacing w:val="-3"/>
          <w:sz w:val="25"/>
        </w:rPr>
        <w:t xml:space="preserve"> </w:t>
      </w:r>
      <w:r>
        <w:rPr>
          <w:sz w:val="25"/>
        </w:rPr>
        <w:t>bộ</w:t>
      </w:r>
      <w:r>
        <w:rPr>
          <w:spacing w:val="-3"/>
          <w:sz w:val="25"/>
        </w:rPr>
        <w:t xml:space="preserve"> </w:t>
      </w:r>
      <w:r>
        <w:rPr>
          <w:sz w:val="25"/>
        </w:rPr>
        <w:t>chi</w:t>
      </w:r>
      <w:r>
        <w:rPr>
          <w:spacing w:val="-3"/>
          <w:sz w:val="25"/>
        </w:rPr>
        <w:t xml:space="preserve"> </w:t>
      </w:r>
      <w:r>
        <w:rPr>
          <w:sz w:val="25"/>
        </w:rPr>
        <w:t>phí</w:t>
      </w:r>
      <w:r>
        <w:rPr>
          <w:spacing w:val="-3"/>
          <w:sz w:val="25"/>
        </w:rPr>
        <w:t xml:space="preserve"> </w:t>
      </w:r>
      <w:r>
        <w:rPr>
          <w:sz w:val="25"/>
        </w:rPr>
        <w:t>đầu</w:t>
      </w:r>
      <w:r>
        <w:rPr>
          <w:spacing w:val="-3"/>
          <w:sz w:val="25"/>
        </w:rPr>
        <w:t xml:space="preserve"> </w:t>
      </w:r>
      <w:r>
        <w:rPr>
          <w:sz w:val="25"/>
        </w:rPr>
        <w:t>tư</w:t>
      </w:r>
      <w:r>
        <w:rPr>
          <w:spacing w:val="-3"/>
          <w:sz w:val="25"/>
        </w:rPr>
        <w:t xml:space="preserve"> </w:t>
      </w:r>
      <w:r>
        <w:rPr>
          <w:sz w:val="25"/>
        </w:rPr>
        <w:t>để</w:t>
      </w:r>
      <w:r>
        <w:rPr>
          <w:spacing w:val="-3"/>
          <w:sz w:val="25"/>
        </w:rPr>
        <w:t xml:space="preserve"> </w:t>
      </w:r>
      <w:r>
        <w:rPr>
          <w:sz w:val="25"/>
        </w:rPr>
        <w:t>Trung</w:t>
      </w:r>
      <w:r>
        <w:rPr>
          <w:spacing w:val="-3"/>
          <w:sz w:val="25"/>
        </w:rPr>
        <w:t xml:space="preserve"> </w:t>
      </w:r>
      <w:r>
        <w:rPr>
          <w:sz w:val="25"/>
        </w:rPr>
        <w:t>tâm</w:t>
      </w:r>
      <w:r>
        <w:rPr>
          <w:spacing w:val="-3"/>
          <w:sz w:val="25"/>
        </w:rPr>
        <w:t xml:space="preserve"> </w:t>
      </w:r>
      <w:r>
        <w:rPr>
          <w:sz w:val="25"/>
        </w:rPr>
        <w:t>theo</w:t>
      </w:r>
      <w:r>
        <w:rPr>
          <w:spacing w:val="-3"/>
          <w:sz w:val="25"/>
        </w:rPr>
        <w:t xml:space="preserve"> </w:t>
      </w:r>
      <w:r>
        <w:rPr>
          <w:sz w:val="25"/>
        </w:rPr>
        <w:t>chuẩn</w:t>
      </w:r>
      <w:r>
        <w:rPr>
          <w:spacing w:val="-3"/>
          <w:sz w:val="25"/>
        </w:rPr>
        <w:t xml:space="preserve"> </w:t>
      </w:r>
      <w:r>
        <w:rPr>
          <w:sz w:val="25"/>
        </w:rPr>
        <w:t>của</w:t>
      </w:r>
      <w:r>
        <w:rPr>
          <w:spacing w:val="-3"/>
          <w:sz w:val="25"/>
        </w:rPr>
        <w:t xml:space="preserve"> </w:t>
      </w:r>
      <w:r>
        <w:rPr>
          <w:sz w:val="25"/>
        </w:rPr>
        <w:t>Hệ</w:t>
      </w:r>
      <w:r>
        <w:rPr>
          <w:spacing w:val="-3"/>
          <w:sz w:val="25"/>
        </w:rPr>
        <w:t xml:space="preserve"> </w:t>
      </w:r>
      <w:r>
        <w:rPr>
          <w:sz w:val="25"/>
        </w:rPr>
        <w:t>thống,</w:t>
      </w:r>
      <w:r>
        <w:rPr>
          <w:spacing w:val="-3"/>
          <w:sz w:val="25"/>
        </w:rPr>
        <w:t xml:space="preserve"> </w:t>
      </w:r>
      <w:r>
        <w:rPr>
          <w:sz w:val="25"/>
        </w:rPr>
        <w:t>bao</w:t>
      </w:r>
      <w:r>
        <w:rPr>
          <w:spacing w:val="-3"/>
          <w:sz w:val="25"/>
        </w:rPr>
        <w:t xml:space="preserve"> </w:t>
      </w:r>
      <w:r>
        <w:rPr>
          <w:sz w:val="25"/>
        </w:rPr>
        <w:t>gồm</w:t>
      </w:r>
      <w:r>
        <w:rPr>
          <w:spacing w:val="-3"/>
          <w:sz w:val="25"/>
        </w:rPr>
        <w:t xml:space="preserve"> </w:t>
      </w:r>
      <w:r>
        <w:rPr>
          <w:sz w:val="25"/>
        </w:rPr>
        <w:t>cả thanh toán tiền lương cho nhân viên làm việc tại trung tâm của Bên B.</w:t>
      </w:r>
    </w:p>
    <w:p>
      <w:pPr>
        <w:spacing w:after="0" w:line="259" w:lineRule="auto"/>
        <w:jc w:val="left"/>
        <w:rPr>
          <w:sz w:val="25"/>
        </w:rPr>
        <w:sectPr>
          <w:pgSz w:w="12240" w:h="15840"/>
          <w:pgMar w:top="1380" w:right="1320" w:bottom="280" w:left="1340" w:header="720" w:footer="720" w:gutter="0"/>
        </w:sectPr>
      </w:pPr>
    </w:p>
    <w:p>
      <w:pPr>
        <w:pStyle w:val="7"/>
        <w:numPr>
          <w:ilvl w:val="2"/>
          <w:numId w:val="5"/>
        </w:numPr>
        <w:tabs>
          <w:tab w:val="left" w:pos="719"/>
        </w:tabs>
        <w:spacing w:before="60" w:after="0" w:line="259" w:lineRule="auto"/>
        <w:ind w:left="100" w:right="520" w:firstLine="0"/>
        <w:jc w:val="left"/>
        <w:rPr>
          <w:sz w:val="25"/>
        </w:rPr>
      </w:pPr>
      <w:r>
        <w:rPr>
          <w:sz w:val="25"/>
        </w:rPr>
        <w:t>Chấp</w:t>
      </w:r>
      <w:r>
        <w:rPr>
          <w:spacing w:val="-3"/>
          <w:sz w:val="25"/>
        </w:rPr>
        <w:t xml:space="preserve"> </w:t>
      </w:r>
      <w:r>
        <w:rPr>
          <w:sz w:val="25"/>
        </w:rPr>
        <w:t>nhận</w:t>
      </w:r>
      <w:r>
        <w:rPr>
          <w:spacing w:val="-3"/>
          <w:sz w:val="25"/>
        </w:rPr>
        <w:t xml:space="preserve"> </w:t>
      </w:r>
      <w:r>
        <w:rPr>
          <w:sz w:val="25"/>
        </w:rPr>
        <w:t>sự</w:t>
      </w:r>
      <w:r>
        <w:rPr>
          <w:spacing w:val="-3"/>
          <w:sz w:val="25"/>
        </w:rPr>
        <w:t xml:space="preserve"> </w:t>
      </w:r>
      <w:r>
        <w:rPr>
          <w:sz w:val="25"/>
        </w:rPr>
        <w:t>kiểm</w:t>
      </w:r>
      <w:r>
        <w:rPr>
          <w:spacing w:val="-3"/>
          <w:sz w:val="25"/>
        </w:rPr>
        <w:t xml:space="preserve"> </w:t>
      </w:r>
      <w:r>
        <w:rPr>
          <w:sz w:val="25"/>
        </w:rPr>
        <w:t>soát,</w:t>
      </w:r>
      <w:r>
        <w:rPr>
          <w:spacing w:val="-3"/>
          <w:sz w:val="25"/>
        </w:rPr>
        <w:t xml:space="preserve"> </w:t>
      </w:r>
      <w:r>
        <w:rPr>
          <w:sz w:val="25"/>
        </w:rPr>
        <w:t>giám</w:t>
      </w:r>
      <w:r>
        <w:rPr>
          <w:spacing w:val="-3"/>
          <w:sz w:val="25"/>
        </w:rPr>
        <w:t xml:space="preserve"> </w:t>
      </w:r>
      <w:r>
        <w:rPr>
          <w:sz w:val="25"/>
        </w:rPr>
        <w:t>sát</w:t>
      </w:r>
      <w:r>
        <w:rPr>
          <w:spacing w:val="-3"/>
          <w:sz w:val="25"/>
        </w:rPr>
        <w:t xml:space="preserve"> </w:t>
      </w:r>
      <w:r>
        <w:rPr>
          <w:sz w:val="25"/>
        </w:rPr>
        <w:t>và</w:t>
      </w:r>
      <w:r>
        <w:rPr>
          <w:spacing w:val="-3"/>
          <w:sz w:val="25"/>
        </w:rPr>
        <w:t xml:space="preserve"> </w:t>
      </w:r>
      <w:r>
        <w:rPr>
          <w:sz w:val="25"/>
        </w:rPr>
        <w:t>hướng</w:t>
      </w:r>
      <w:r>
        <w:rPr>
          <w:spacing w:val="-3"/>
          <w:sz w:val="25"/>
        </w:rPr>
        <w:t xml:space="preserve"> </w:t>
      </w:r>
      <w:r>
        <w:rPr>
          <w:sz w:val="25"/>
        </w:rPr>
        <w:t>dẫn</w:t>
      </w:r>
      <w:r>
        <w:rPr>
          <w:spacing w:val="-3"/>
          <w:sz w:val="25"/>
        </w:rPr>
        <w:t xml:space="preserve"> </w:t>
      </w:r>
      <w:r>
        <w:rPr>
          <w:sz w:val="25"/>
        </w:rPr>
        <w:t>của</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tuân</w:t>
      </w:r>
      <w:r>
        <w:rPr>
          <w:spacing w:val="-3"/>
          <w:sz w:val="25"/>
        </w:rPr>
        <w:t xml:space="preserve"> </w:t>
      </w:r>
      <w:r>
        <w:rPr>
          <w:sz w:val="25"/>
        </w:rPr>
        <w:t>thủ</w:t>
      </w:r>
      <w:r>
        <w:rPr>
          <w:spacing w:val="-3"/>
          <w:sz w:val="25"/>
        </w:rPr>
        <w:t xml:space="preserve"> </w:t>
      </w:r>
      <w:r>
        <w:rPr>
          <w:sz w:val="25"/>
        </w:rPr>
        <w:t>các</w:t>
      </w:r>
      <w:r>
        <w:rPr>
          <w:spacing w:val="-3"/>
          <w:sz w:val="25"/>
        </w:rPr>
        <w:t xml:space="preserve"> </w:t>
      </w:r>
      <w:r>
        <w:rPr>
          <w:sz w:val="25"/>
        </w:rPr>
        <w:t>yêu</w:t>
      </w:r>
      <w:r>
        <w:rPr>
          <w:spacing w:val="-3"/>
          <w:sz w:val="25"/>
        </w:rPr>
        <w:t xml:space="preserve"> </w:t>
      </w:r>
      <w:r>
        <w:rPr>
          <w:sz w:val="25"/>
        </w:rPr>
        <w:t>cầu</w:t>
      </w:r>
      <w:r>
        <w:rPr>
          <w:spacing w:val="-3"/>
          <w:sz w:val="25"/>
        </w:rPr>
        <w:t xml:space="preserve"> </w:t>
      </w:r>
      <w:r>
        <w:rPr>
          <w:sz w:val="25"/>
        </w:rPr>
        <w:t>về thiết kế, cung ứng dịch vụ theo yêu cầu của Bên A;</w:t>
      </w:r>
    </w:p>
    <w:p>
      <w:pPr>
        <w:pStyle w:val="7"/>
        <w:numPr>
          <w:ilvl w:val="2"/>
          <w:numId w:val="5"/>
        </w:numPr>
        <w:tabs>
          <w:tab w:val="left" w:pos="719"/>
        </w:tabs>
        <w:spacing w:before="159" w:after="0" w:line="259" w:lineRule="auto"/>
        <w:ind w:left="100" w:right="120" w:firstLine="0"/>
        <w:jc w:val="both"/>
        <w:rPr>
          <w:sz w:val="25"/>
        </w:rPr>
      </w:pPr>
      <w:r>
        <w:rPr>
          <w:sz w:val="25"/>
        </w:rPr>
        <w:t>Giữ</w:t>
      </w:r>
      <w:r>
        <w:rPr>
          <w:spacing w:val="-3"/>
          <w:sz w:val="25"/>
        </w:rPr>
        <w:t xml:space="preserve"> </w:t>
      </w:r>
      <w:r>
        <w:rPr>
          <w:sz w:val="25"/>
        </w:rPr>
        <w:t>bí</w:t>
      </w:r>
      <w:r>
        <w:rPr>
          <w:spacing w:val="-3"/>
          <w:sz w:val="25"/>
        </w:rPr>
        <w:t xml:space="preserve"> </w:t>
      </w:r>
      <w:r>
        <w:rPr>
          <w:sz w:val="25"/>
        </w:rPr>
        <w:t>mật</w:t>
      </w:r>
      <w:r>
        <w:rPr>
          <w:spacing w:val="-3"/>
          <w:sz w:val="25"/>
        </w:rPr>
        <w:t xml:space="preserve"> </w:t>
      </w:r>
      <w:r>
        <w:rPr>
          <w:sz w:val="25"/>
        </w:rPr>
        <w:t>về</w:t>
      </w:r>
      <w:r>
        <w:rPr>
          <w:spacing w:val="-3"/>
          <w:sz w:val="25"/>
        </w:rPr>
        <w:t xml:space="preserve"> </w:t>
      </w:r>
      <w:r>
        <w:rPr>
          <w:sz w:val="25"/>
        </w:rPr>
        <w:t>bí</w:t>
      </w:r>
      <w:r>
        <w:rPr>
          <w:spacing w:val="-3"/>
          <w:sz w:val="25"/>
        </w:rPr>
        <w:t xml:space="preserve"> </w:t>
      </w:r>
      <w:r>
        <w:rPr>
          <w:sz w:val="25"/>
        </w:rPr>
        <w:t>mật</w:t>
      </w:r>
      <w:r>
        <w:rPr>
          <w:spacing w:val="-3"/>
          <w:sz w:val="25"/>
        </w:rPr>
        <w:t xml:space="preserve"> </w:t>
      </w:r>
      <w:r>
        <w:rPr>
          <w:sz w:val="25"/>
        </w:rPr>
        <w:t>kinh</w:t>
      </w:r>
      <w:r>
        <w:rPr>
          <w:spacing w:val="-3"/>
          <w:sz w:val="25"/>
        </w:rPr>
        <w:t xml:space="preserve"> </w:t>
      </w:r>
      <w:r>
        <w:rPr>
          <w:sz w:val="25"/>
        </w:rPr>
        <w:t>doanh,</w:t>
      </w:r>
      <w:r>
        <w:rPr>
          <w:spacing w:val="-3"/>
          <w:sz w:val="25"/>
        </w:rPr>
        <w:t xml:space="preserve"> </w:t>
      </w:r>
      <w:r>
        <w:rPr>
          <w:sz w:val="25"/>
        </w:rPr>
        <w:t>nội</w:t>
      </w:r>
      <w:r>
        <w:rPr>
          <w:spacing w:val="-3"/>
          <w:sz w:val="25"/>
        </w:rPr>
        <w:t xml:space="preserve"> </w:t>
      </w:r>
      <w:r>
        <w:rPr>
          <w:sz w:val="25"/>
        </w:rPr>
        <w:t>dung</w:t>
      </w:r>
      <w:r>
        <w:rPr>
          <w:spacing w:val="-3"/>
          <w:sz w:val="25"/>
        </w:rPr>
        <w:t xml:space="preserve"> </w:t>
      </w:r>
      <w:r>
        <w:rPr>
          <w:sz w:val="25"/>
        </w:rPr>
        <w:t>khóa</w:t>
      </w:r>
      <w:r>
        <w:rPr>
          <w:spacing w:val="-3"/>
          <w:sz w:val="25"/>
        </w:rPr>
        <w:t xml:space="preserve"> </w:t>
      </w:r>
      <w:r>
        <w:rPr>
          <w:sz w:val="25"/>
        </w:rPr>
        <w:t>học</w:t>
      </w:r>
      <w:r>
        <w:rPr>
          <w:spacing w:val="-3"/>
          <w:sz w:val="25"/>
        </w:rPr>
        <w:t xml:space="preserve"> </w:t>
      </w:r>
      <w:r>
        <w:rPr>
          <w:sz w:val="25"/>
        </w:rPr>
        <w:t>mang</w:t>
      </w:r>
      <w:r>
        <w:rPr>
          <w:spacing w:val="-3"/>
          <w:sz w:val="25"/>
        </w:rPr>
        <w:t xml:space="preserve"> </w:t>
      </w:r>
      <w:r>
        <w:rPr>
          <w:sz w:val="25"/>
        </w:rPr>
        <w:t>thương</w:t>
      </w:r>
      <w:r>
        <w:rPr>
          <w:spacing w:val="-3"/>
          <w:sz w:val="25"/>
        </w:rPr>
        <w:t xml:space="preserve"> </w:t>
      </w:r>
      <w:r>
        <w:rPr>
          <w:sz w:val="25"/>
        </w:rPr>
        <w:t>hiệu</w:t>
      </w:r>
      <w:r>
        <w:rPr>
          <w:spacing w:val="-3"/>
          <w:sz w:val="25"/>
        </w:rPr>
        <w:t xml:space="preserve"> </w:t>
      </w:r>
      <w:r>
        <w:rPr>
          <w:sz w:val="25"/>
        </w:rPr>
        <w:t>FutureTech</w:t>
      </w:r>
      <w:r>
        <w:rPr>
          <w:spacing w:val="-3"/>
          <w:sz w:val="25"/>
        </w:rPr>
        <w:t xml:space="preserve"> </w:t>
      </w:r>
      <w:r>
        <w:rPr>
          <w:sz w:val="25"/>
        </w:rPr>
        <w:t>của Bên</w:t>
      </w:r>
      <w:r>
        <w:rPr>
          <w:spacing w:val="-3"/>
          <w:sz w:val="25"/>
        </w:rPr>
        <w:t xml:space="preserve"> </w:t>
      </w:r>
      <w:r>
        <w:rPr>
          <w:sz w:val="25"/>
        </w:rPr>
        <w:t>A</w:t>
      </w:r>
      <w:r>
        <w:rPr>
          <w:spacing w:val="-3"/>
          <w:sz w:val="25"/>
        </w:rPr>
        <w:t xml:space="preserve"> </w:t>
      </w:r>
      <w:r>
        <w:rPr>
          <w:sz w:val="25"/>
        </w:rPr>
        <w:t>kể</w:t>
      </w:r>
      <w:r>
        <w:rPr>
          <w:spacing w:val="-3"/>
          <w:sz w:val="25"/>
        </w:rPr>
        <w:t xml:space="preserve"> </w:t>
      </w:r>
      <w:r>
        <w:rPr>
          <w:sz w:val="25"/>
        </w:rPr>
        <w:t>từ</w:t>
      </w:r>
      <w:r>
        <w:rPr>
          <w:spacing w:val="-3"/>
          <w:sz w:val="25"/>
        </w:rPr>
        <w:t xml:space="preserve"> </w:t>
      </w:r>
      <w:r>
        <w:rPr>
          <w:sz w:val="25"/>
        </w:rPr>
        <w:t>ngày</w:t>
      </w:r>
      <w:r>
        <w:rPr>
          <w:spacing w:val="-3"/>
          <w:sz w:val="25"/>
        </w:rPr>
        <w:t xml:space="preserve"> </w:t>
      </w:r>
      <w:r>
        <w:rPr>
          <w:sz w:val="25"/>
        </w:rPr>
        <w:t>ký</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và</w:t>
      </w:r>
      <w:r>
        <w:rPr>
          <w:spacing w:val="-3"/>
          <w:sz w:val="25"/>
        </w:rPr>
        <w:t xml:space="preserve"> </w:t>
      </w:r>
      <w:r>
        <w:rPr>
          <w:sz w:val="25"/>
        </w:rPr>
        <w:t>có</w:t>
      </w:r>
      <w:r>
        <w:rPr>
          <w:spacing w:val="-3"/>
          <w:sz w:val="25"/>
        </w:rPr>
        <w:t xml:space="preserve"> </w:t>
      </w:r>
      <w:r>
        <w:rPr>
          <w:sz w:val="25"/>
        </w:rPr>
        <w:t>trách</w:t>
      </w:r>
      <w:r>
        <w:rPr>
          <w:spacing w:val="-3"/>
          <w:sz w:val="25"/>
        </w:rPr>
        <w:t xml:space="preserve"> </w:t>
      </w:r>
      <w:r>
        <w:rPr>
          <w:sz w:val="25"/>
        </w:rPr>
        <w:t>nhiệm</w:t>
      </w:r>
      <w:r>
        <w:rPr>
          <w:spacing w:val="-3"/>
          <w:sz w:val="25"/>
        </w:rPr>
        <w:t xml:space="preserve"> </w:t>
      </w:r>
      <w:r>
        <w:rPr>
          <w:sz w:val="25"/>
        </w:rPr>
        <w:t>bảo</w:t>
      </w:r>
      <w:r>
        <w:rPr>
          <w:spacing w:val="-3"/>
          <w:sz w:val="25"/>
        </w:rPr>
        <w:t xml:space="preserve"> </w:t>
      </w:r>
      <w:r>
        <w:rPr>
          <w:sz w:val="25"/>
        </w:rPr>
        <w:t>mật</w:t>
      </w:r>
      <w:r>
        <w:rPr>
          <w:spacing w:val="-3"/>
          <w:sz w:val="25"/>
        </w:rPr>
        <w:t xml:space="preserve"> </w:t>
      </w:r>
      <w:r>
        <w:rPr>
          <w:sz w:val="25"/>
        </w:rPr>
        <w:t>thông</w:t>
      </w:r>
      <w:r>
        <w:rPr>
          <w:spacing w:val="-3"/>
          <w:sz w:val="25"/>
        </w:rPr>
        <w:t xml:space="preserve"> </w:t>
      </w:r>
      <w:r>
        <w:rPr>
          <w:sz w:val="25"/>
        </w:rPr>
        <w:t>tin</w:t>
      </w:r>
      <w:r>
        <w:rPr>
          <w:spacing w:val="-3"/>
          <w:sz w:val="25"/>
        </w:rPr>
        <w:t xml:space="preserve"> </w:t>
      </w:r>
      <w:r>
        <w:rPr>
          <w:sz w:val="25"/>
        </w:rPr>
        <w:t>ngay</w:t>
      </w:r>
      <w:r>
        <w:rPr>
          <w:spacing w:val="-3"/>
          <w:sz w:val="25"/>
        </w:rPr>
        <w:t xml:space="preserve"> </w:t>
      </w:r>
      <w:r>
        <w:rPr>
          <w:sz w:val="25"/>
        </w:rPr>
        <w:t>cả</w:t>
      </w:r>
      <w:r>
        <w:rPr>
          <w:spacing w:val="-3"/>
          <w:sz w:val="25"/>
        </w:rPr>
        <w:t xml:space="preserve"> </w:t>
      </w:r>
      <w:r>
        <w:rPr>
          <w:sz w:val="25"/>
        </w:rPr>
        <w:t>sau</w:t>
      </w:r>
      <w:r>
        <w:rPr>
          <w:spacing w:val="-3"/>
          <w:sz w:val="25"/>
        </w:rPr>
        <w:t xml:space="preserve"> </w:t>
      </w:r>
      <w:r>
        <w:rPr>
          <w:sz w:val="25"/>
        </w:rPr>
        <w:t>khi</w:t>
      </w:r>
      <w:r>
        <w:rPr>
          <w:spacing w:val="-3"/>
          <w:sz w:val="25"/>
        </w:rPr>
        <w:t xml:space="preserve"> </w:t>
      </w:r>
      <w:r>
        <w:rPr>
          <w:sz w:val="25"/>
        </w:rPr>
        <w:t>hợp</w:t>
      </w:r>
      <w:r>
        <w:rPr>
          <w:spacing w:val="-3"/>
          <w:sz w:val="25"/>
        </w:rPr>
        <w:t xml:space="preserve"> </w:t>
      </w:r>
      <w:r>
        <w:rPr>
          <w:sz w:val="25"/>
        </w:rPr>
        <w:t>đồng nhượng quyền thương mại kết thúc hoặc chấm dứt;</w:t>
      </w:r>
    </w:p>
    <w:p>
      <w:pPr>
        <w:pStyle w:val="7"/>
        <w:numPr>
          <w:ilvl w:val="2"/>
          <w:numId w:val="5"/>
        </w:numPr>
        <w:tabs>
          <w:tab w:val="left" w:pos="719"/>
        </w:tabs>
        <w:spacing w:before="160" w:after="0" w:line="259" w:lineRule="auto"/>
        <w:ind w:left="100" w:right="270" w:firstLine="0"/>
        <w:jc w:val="left"/>
        <w:rPr>
          <w:sz w:val="25"/>
        </w:rPr>
      </w:pPr>
      <w:r>
        <w:rPr>
          <w:sz w:val="25"/>
        </w:rPr>
        <w:t>Chấm dứt việc sử dụng thương hiệu FutureTech, tên thương mại, khẩu hiệu kinh doanh,</w:t>
      </w:r>
      <w:r>
        <w:rPr>
          <w:spacing w:val="-3"/>
          <w:sz w:val="25"/>
        </w:rPr>
        <w:t xml:space="preserve"> </w:t>
      </w:r>
      <w:r>
        <w:rPr>
          <w:sz w:val="25"/>
        </w:rPr>
        <w:t>biểu</w:t>
      </w:r>
      <w:r>
        <w:rPr>
          <w:spacing w:val="-3"/>
          <w:sz w:val="25"/>
        </w:rPr>
        <w:t xml:space="preserve"> </w:t>
      </w:r>
      <w:r>
        <w:rPr>
          <w:sz w:val="25"/>
        </w:rPr>
        <w:t>tượng</w:t>
      </w:r>
      <w:r>
        <w:rPr>
          <w:spacing w:val="-3"/>
          <w:sz w:val="25"/>
        </w:rPr>
        <w:t xml:space="preserve"> </w:t>
      </w:r>
      <w:r>
        <w:rPr>
          <w:sz w:val="25"/>
        </w:rPr>
        <w:t>kinh</w:t>
      </w:r>
      <w:r>
        <w:rPr>
          <w:spacing w:val="-3"/>
          <w:sz w:val="25"/>
        </w:rPr>
        <w:t xml:space="preserve"> </w:t>
      </w:r>
      <w:r>
        <w:rPr>
          <w:sz w:val="25"/>
        </w:rPr>
        <w:t>doanh</w:t>
      </w:r>
      <w:r>
        <w:rPr>
          <w:spacing w:val="-3"/>
          <w:sz w:val="25"/>
        </w:rPr>
        <w:t xml:space="preserve"> </w:t>
      </w:r>
      <w:r>
        <w:rPr>
          <w:sz w:val="25"/>
        </w:rPr>
        <w:t>và</w:t>
      </w:r>
      <w:r>
        <w:rPr>
          <w:spacing w:val="-3"/>
          <w:sz w:val="25"/>
        </w:rPr>
        <w:t xml:space="preserve"> </w:t>
      </w:r>
      <w:r>
        <w:rPr>
          <w:sz w:val="25"/>
        </w:rPr>
        <w:t>các</w:t>
      </w:r>
      <w:r>
        <w:rPr>
          <w:spacing w:val="-3"/>
          <w:sz w:val="25"/>
        </w:rPr>
        <w:t xml:space="preserve"> </w:t>
      </w:r>
      <w:r>
        <w:rPr>
          <w:sz w:val="25"/>
        </w:rPr>
        <w:t>quyền</w:t>
      </w:r>
      <w:r>
        <w:rPr>
          <w:spacing w:val="-3"/>
          <w:sz w:val="25"/>
        </w:rPr>
        <w:t xml:space="preserve"> </w:t>
      </w:r>
      <w:r>
        <w:rPr>
          <w:sz w:val="25"/>
        </w:rPr>
        <w:t>sở</w:t>
      </w:r>
      <w:r>
        <w:rPr>
          <w:spacing w:val="-3"/>
          <w:sz w:val="25"/>
        </w:rPr>
        <w:t xml:space="preserve"> </w:t>
      </w:r>
      <w:r>
        <w:rPr>
          <w:sz w:val="25"/>
        </w:rPr>
        <w:t>hữu</w:t>
      </w:r>
      <w:r>
        <w:rPr>
          <w:spacing w:val="-3"/>
          <w:sz w:val="25"/>
        </w:rPr>
        <w:t xml:space="preserve"> </w:t>
      </w:r>
      <w:r>
        <w:rPr>
          <w:sz w:val="25"/>
        </w:rPr>
        <w:t>trí</w:t>
      </w:r>
      <w:r>
        <w:rPr>
          <w:spacing w:val="-3"/>
          <w:sz w:val="25"/>
        </w:rPr>
        <w:t xml:space="preserve"> </w:t>
      </w:r>
      <w:r>
        <w:rPr>
          <w:sz w:val="25"/>
        </w:rPr>
        <w:t>tuệ</w:t>
      </w:r>
      <w:r>
        <w:rPr>
          <w:spacing w:val="-3"/>
          <w:sz w:val="25"/>
        </w:rPr>
        <w:t xml:space="preserve"> </w:t>
      </w:r>
      <w:r>
        <w:rPr>
          <w:sz w:val="25"/>
        </w:rPr>
        <w:t>khác</w:t>
      </w:r>
      <w:r>
        <w:rPr>
          <w:spacing w:val="-3"/>
          <w:sz w:val="25"/>
        </w:rPr>
        <w:t xml:space="preserve"> </w:t>
      </w:r>
      <w:r>
        <w:rPr>
          <w:sz w:val="25"/>
        </w:rPr>
        <w:t>hoặc</w:t>
      </w:r>
      <w:r>
        <w:rPr>
          <w:spacing w:val="-3"/>
          <w:sz w:val="25"/>
        </w:rPr>
        <w:t xml:space="preserve"> </w:t>
      </w:r>
      <w:r>
        <w:rPr>
          <w:sz w:val="25"/>
        </w:rPr>
        <w:t>hệ</w:t>
      </w:r>
      <w:r>
        <w:rPr>
          <w:spacing w:val="-3"/>
          <w:sz w:val="25"/>
        </w:rPr>
        <w:t xml:space="preserve"> </w:t>
      </w:r>
      <w:r>
        <w:rPr>
          <w:sz w:val="25"/>
        </w:rPr>
        <w:t>thống</w:t>
      </w:r>
      <w:r>
        <w:rPr>
          <w:spacing w:val="-3"/>
          <w:sz w:val="25"/>
        </w:rPr>
        <w:t xml:space="preserve"> </w:t>
      </w:r>
      <w:r>
        <w:rPr>
          <w:sz w:val="25"/>
        </w:rPr>
        <w:t>của</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khi Hợp đồng kết thúc hoặc chấm dứt mà các bên không có thỏa thuận gia hạn Hợp đồng.</w:t>
      </w:r>
    </w:p>
    <w:p>
      <w:pPr>
        <w:pStyle w:val="7"/>
        <w:numPr>
          <w:ilvl w:val="2"/>
          <w:numId w:val="5"/>
        </w:numPr>
        <w:tabs>
          <w:tab w:val="left" w:pos="719"/>
        </w:tabs>
        <w:spacing w:before="159" w:after="0" w:line="259" w:lineRule="auto"/>
        <w:ind w:left="100" w:right="150" w:firstLine="0"/>
        <w:jc w:val="both"/>
        <w:rPr>
          <w:sz w:val="25"/>
        </w:rPr>
      </w:pPr>
      <w:r>
        <w:rPr>
          <w:sz w:val="25"/>
        </w:rPr>
        <w:t>Điều</w:t>
      </w:r>
      <w:r>
        <w:rPr>
          <w:spacing w:val="-3"/>
          <w:sz w:val="25"/>
        </w:rPr>
        <w:t xml:space="preserve"> </w:t>
      </w:r>
      <w:r>
        <w:rPr>
          <w:sz w:val="25"/>
        </w:rPr>
        <w:t>hành</w:t>
      </w:r>
      <w:r>
        <w:rPr>
          <w:spacing w:val="-3"/>
          <w:sz w:val="25"/>
        </w:rPr>
        <w:t xml:space="preserve"> </w:t>
      </w:r>
      <w:r>
        <w:rPr>
          <w:sz w:val="25"/>
        </w:rPr>
        <w:t>hoạt</w:t>
      </w:r>
      <w:r>
        <w:rPr>
          <w:spacing w:val="-3"/>
          <w:sz w:val="25"/>
        </w:rPr>
        <w:t xml:space="preserve"> </w:t>
      </w:r>
      <w:r>
        <w:rPr>
          <w:sz w:val="25"/>
        </w:rPr>
        <w:t>động</w:t>
      </w:r>
      <w:r>
        <w:rPr>
          <w:spacing w:val="-3"/>
          <w:sz w:val="25"/>
        </w:rPr>
        <w:t xml:space="preserve"> </w:t>
      </w:r>
      <w:r>
        <w:rPr>
          <w:sz w:val="25"/>
        </w:rPr>
        <w:t>phù</w:t>
      </w:r>
      <w:r>
        <w:rPr>
          <w:spacing w:val="-3"/>
          <w:sz w:val="25"/>
        </w:rPr>
        <w:t xml:space="preserve"> </w:t>
      </w:r>
      <w:r>
        <w:rPr>
          <w:sz w:val="25"/>
        </w:rPr>
        <w:t>hợp</w:t>
      </w:r>
      <w:r>
        <w:rPr>
          <w:spacing w:val="-3"/>
          <w:sz w:val="25"/>
        </w:rPr>
        <w:t xml:space="preserve"> </w:t>
      </w:r>
      <w:r>
        <w:rPr>
          <w:sz w:val="25"/>
        </w:rPr>
        <w:t>với</w:t>
      </w:r>
      <w:r>
        <w:rPr>
          <w:spacing w:val="-3"/>
          <w:sz w:val="25"/>
        </w:rPr>
        <w:t xml:space="preserve"> </w:t>
      </w:r>
      <w:r>
        <w:rPr>
          <w:sz w:val="25"/>
        </w:rPr>
        <w:t>hệ</w:t>
      </w:r>
      <w:r>
        <w:rPr>
          <w:spacing w:val="-3"/>
          <w:sz w:val="25"/>
        </w:rPr>
        <w:t xml:space="preserve"> </w:t>
      </w:r>
      <w:r>
        <w:rPr>
          <w:sz w:val="25"/>
        </w:rPr>
        <w:t>thống</w:t>
      </w:r>
      <w:r>
        <w:rPr>
          <w:spacing w:val="-3"/>
          <w:sz w:val="25"/>
        </w:rPr>
        <w:t xml:space="preserve"> </w:t>
      </w:r>
      <w:r>
        <w:rPr>
          <w:sz w:val="25"/>
        </w:rPr>
        <w:t>nhượng</w:t>
      </w:r>
      <w:r>
        <w:rPr>
          <w:spacing w:val="-3"/>
          <w:sz w:val="25"/>
        </w:rPr>
        <w:t xml:space="preserve"> </w:t>
      </w:r>
      <w:r>
        <w:rPr>
          <w:sz w:val="25"/>
        </w:rPr>
        <w:t>quyền</w:t>
      </w:r>
      <w:r>
        <w:rPr>
          <w:spacing w:val="-3"/>
          <w:sz w:val="25"/>
        </w:rPr>
        <w:t xml:space="preserve"> </w:t>
      </w:r>
      <w:r>
        <w:rPr>
          <w:sz w:val="25"/>
        </w:rPr>
        <w:t>thương</w:t>
      </w:r>
      <w:r>
        <w:rPr>
          <w:spacing w:val="-3"/>
          <w:sz w:val="25"/>
        </w:rPr>
        <w:t xml:space="preserve"> </w:t>
      </w:r>
      <w:r>
        <w:rPr>
          <w:sz w:val="25"/>
        </w:rPr>
        <w:t>mại,</w:t>
      </w:r>
      <w:r>
        <w:rPr>
          <w:spacing w:val="-3"/>
          <w:sz w:val="25"/>
        </w:rPr>
        <w:t xml:space="preserve"> </w:t>
      </w:r>
      <w:r>
        <w:rPr>
          <w:sz w:val="25"/>
        </w:rPr>
        <w:t>cùng</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xây dựng và bảo vệ uy tín, hình ảnh thương hiệu khóa học FutureTech.</w:t>
      </w:r>
    </w:p>
    <w:p>
      <w:pPr>
        <w:pStyle w:val="7"/>
        <w:numPr>
          <w:ilvl w:val="2"/>
          <w:numId w:val="5"/>
        </w:numPr>
        <w:tabs>
          <w:tab w:val="left" w:pos="719"/>
        </w:tabs>
        <w:spacing w:before="159" w:after="0" w:line="259" w:lineRule="auto"/>
        <w:ind w:left="100" w:right="640" w:firstLine="0"/>
        <w:jc w:val="left"/>
        <w:rPr>
          <w:sz w:val="25"/>
        </w:rPr>
      </w:pPr>
      <w:r>
        <w:rPr>
          <w:sz w:val="25"/>
        </w:rPr>
        <w:t>Không</w:t>
      </w:r>
      <w:r>
        <w:rPr>
          <w:spacing w:val="-3"/>
          <w:sz w:val="25"/>
        </w:rPr>
        <w:t xml:space="preserve"> </w:t>
      </w:r>
      <w:r>
        <w:rPr>
          <w:sz w:val="25"/>
        </w:rPr>
        <w:t>được</w:t>
      </w:r>
      <w:r>
        <w:rPr>
          <w:spacing w:val="-3"/>
          <w:sz w:val="25"/>
        </w:rPr>
        <w:t xml:space="preserve"> </w:t>
      </w:r>
      <w:r>
        <w:rPr>
          <w:sz w:val="25"/>
        </w:rPr>
        <w:t>nhượng</w:t>
      </w:r>
      <w:r>
        <w:rPr>
          <w:spacing w:val="-3"/>
          <w:sz w:val="25"/>
        </w:rPr>
        <w:t xml:space="preserve"> </w:t>
      </w:r>
      <w:r>
        <w:rPr>
          <w:sz w:val="25"/>
        </w:rPr>
        <w:t>lại</w:t>
      </w:r>
      <w:r>
        <w:rPr>
          <w:spacing w:val="-3"/>
          <w:sz w:val="25"/>
        </w:rPr>
        <w:t xml:space="preserve"> </w:t>
      </w:r>
      <w:r>
        <w:rPr>
          <w:sz w:val="25"/>
        </w:rPr>
        <w:t>các</w:t>
      </w:r>
      <w:r>
        <w:rPr>
          <w:spacing w:val="-3"/>
          <w:sz w:val="25"/>
        </w:rPr>
        <w:t xml:space="preserve"> </w:t>
      </w:r>
      <w:r>
        <w:rPr>
          <w:sz w:val="25"/>
        </w:rPr>
        <w:t>quyền</w:t>
      </w:r>
      <w:r>
        <w:rPr>
          <w:spacing w:val="-3"/>
          <w:sz w:val="25"/>
        </w:rPr>
        <w:t xml:space="preserve"> </w:t>
      </w:r>
      <w:r>
        <w:rPr>
          <w:sz w:val="25"/>
        </w:rPr>
        <w:t>và</w:t>
      </w:r>
      <w:r>
        <w:rPr>
          <w:spacing w:val="-3"/>
          <w:sz w:val="25"/>
        </w:rPr>
        <w:t xml:space="preserve"> </w:t>
      </w:r>
      <w:r>
        <w:rPr>
          <w:sz w:val="25"/>
        </w:rPr>
        <w:t>nghĩa</w:t>
      </w:r>
      <w:r>
        <w:rPr>
          <w:spacing w:val="-3"/>
          <w:sz w:val="25"/>
        </w:rPr>
        <w:t xml:space="preserve"> </w:t>
      </w:r>
      <w:r>
        <w:rPr>
          <w:sz w:val="25"/>
        </w:rPr>
        <w:t>vụ</w:t>
      </w:r>
      <w:r>
        <w:rPr>
          <w:spacing w:val="-3"/>
          <w:sz w:val="25"/>
        </w:rPr>
        <w:t xml:space="preserve"> </w:t>
      </w:r>
      <w:r>
        <w:rPr>
          <w:sz w:val="25"/>
        </w:rPr>
        <w:t>liên</w:t>
      </w:r>
      <w:r>
        <w:rPr>
          <w:spacing w:val="-3"/>
          <w:sz w:val="25"/>
        </w:rPr>
        <w:t xml:space="preserve"> </w:t>
      </w:r>
      <w:r>
        <w:rPr>
          <w:sz w:val="25"/>
        </w:rPr>
        <w:t>quan</w:t>
      </w:r>
      <w:r>
        <w:rPr>
          <w:spacing w:val="-3"/>
          <w:sz w:val="25"/>
        </w:rPr>
        <w:t xml:space="preserve"> </w:t>
      </w:r>
      <w:r>
        <w:rPr>
          <w:sz w:val="25"/>
        </w:rPr>
        <w:t>được</w:t>
      </w:r>
      <w:r>
        <w:rPr>
          <w:spacing w:val="-3"/>
          <w:sz w:val="25"/>
        </w:rPr>
        <w:t xml:space="preserve"> </w:t>
      </w:r>
      <w:r>
        <w:rPr>
          <w:sz w:val="25"/>
        </w:rPr>
        <w:t>quy</w:t>
      </w:r>
      <w:r>
        <w:rPr>
          <w:spacing w:val="-3"/>
          <w:sz w:val="25"/>
        </w:rPr>
        <w:t xml:space="preserve"> </w:t>
      </w:r>
      <w:r>
        <w:rPr>
          <w:sz w:val="25"/>
        </w:rPr>
        <w:t>định</w:t>
      </w:r>
      <w:r>
        <w:rPr>
          <w:spacing w:val="-3"/>
          <w:sz w:val="25"/>
        </w:rPr>
        <w:t xml:space="preserve"> </w:t>
      </w:r>
      <w:r>
        <w:rPr>
          <w:sz w:val="25"/>
        </w:rPr>
        <w:t>trong</w:t>
      </w:r>
      <w:r>
        <w:rPr>
          <w:spacing w:val="-3"/>
          <w:sz w:val="25"/>
        </w:rPr>
        <w:t xml:space="preserve"> </w:t>
      </w:r>
      <w:r>
        <w:rPr>
          <w:sz w:val="25"/>
        </w:rPr>
        <w:t>hợp đồng này cho bên thứ ba khác khi không có sự chấp thuận của bên A bằng văn bản.</w:t>
      </w:r>
    </w:p>
    <w:p>
      <w:pPr>
        <w:pStyle w:val="7"/>
        <w:numPr>
          <w:ilvl w:val="2"/>
          <w:numId w:val="5"/>
        </w:numPr>
        <w:tabs>
          <w:tab w:val="left" w:pos="719"/>
        </w:tabs>
        <w:spacing w:before="160" w:after="0" w:line="259" w:lineRule="auto"/>
        <w:ind w:left="100" w:right="325" w:firstLine="0"/>
        <w:jc w:val="left"/>
        <w:rPr>
          <w:sz w:val="25"/>
        </w:rPr>
      </w:pPr>
      <w:r>
        <w:rPr>
          <w:sz w:val="25"/>
        </w:rPr>
        <w:t>Báo</w:t>
      </w:r>
      <w:r>
        <w:rPr>
          <w:spacing w:val="-2"/>
          <w:sz w:val="25"/>
        </w:rPr>
        <w:t xml:space="preserve"> </w:t>
      </w:r>
      <w:r>
        <w:rPr>
          <w:sz w:val="25"/>
        </w:rPr>
        <w:t>ngay</w:t>
      </w:r>
      <w:r>
        <w:rPr>
          <w:spacing w:val="-2"/>
          <w:sz w:val="25"/>
        </w:rPr>
        <w:t xml:space="preserve"> </w:t>
      </w:r>
      <w:r>
        <w:rPr>
          <w:sz w:val="25"/>
        </w:rPr>
        <w:t>cho</w:t>
      </w:r>
      <w:r>
        <w:rPr>
          <w:spacing w:val="-2"/>
          <w:sz w:val="25"/>
        </w:rPr>
        <w:t xml:space="preserve"> </w:t>
      </w:r>
      <w:r>
        <w:rPr>
          <w:sz w:val="25"/>
        </w:rPr>
        <w:t>bên</w:t>
      </w:r>
      <w:r>
        <w:rPr>
          <w:spacing w:val="-2"/>
          <w:sz w:val="25"/>
        </w:rPr>
        <w:t xml:space="preserve"> </w:t>
      </w:r>
      <w:r>
        <w:rPr>
          <w:sz w:val="25"/>
        </w:rPr>
        <w:t>A</w:t>
      </w:r>
      <w:r>
        <w:rPr>
          <w:spacing w:val="-2"/>
          <w:sz w:val="25"/>
        </w:rPr>
        <w:t xml:space="preserve"> </w:t>
      </w:r>
      <w:r>
        <w:rPr>
          <w:sz w:val="25"/>
        </w:rPr>
        <w:t>nếu</w:t>
      </w:r>
      <w:r>
        <w:rPr>
          <w:spacing w:val="-2"/>
          <w:sz w:val="25"/>
        </w:rPr>
        <w:t xml:space="preserve"> </w:t>
      </w:r>
      <w:r>
        <w:rPr>
          <w:sz w:val="25"/>
        </w:rPr>
        <w:t>phát</w:t>
      </w:r>
      <w:r>
        <w:rPr>
          <w:spacing w:val="-2"/>
          <w:sz w:val="25"/>
        </w:rPr>
        <w:t xml:space="preserve"> </w:t>
      </w:r>
      <w:r>
        <w:rPr>
          <w:sz w:val="25"/>
        </w:rPr>
        <w:t>hiện</w:t>
      </w:r>
      <w:r>
        <w:rPr>
          <w:spacing w:val="-2"/>
          <w:sz w:val="25"/>
        </w:rPr>
        <w:t xml:space="preserve"> </w:t>
      </w:r>
      <w:r>
        <w:rPr>
          <w:sz w:val="25"/>
        </w:rPr>
        <w:t>bên</w:t>
      </w:r>
      <w:r>
        <w:rPr>
          <w:spacing w:val="-2"/>
          <w:sz w:val="25"/>
        </w:rPr>
        <w:t xml:space="preserve"> </w:t>
      </w:r>
      <w:r>
        <w:rPr>
          <w:sz w:val="25"/>
        </w:rPr>
        <w:t>thứ</w:t>
      </w:r>
      <w:r>
        <w:rPr>
          <w:spacing w:val="-2"/>
          <w:sz w:val="25"/>
        </w:rPr>
        <w:t xml:space="preserve"> </w:t>
      </w:r>
      <w:r>
        <w:rPr>
          <w:sz w:val="25"/>
        </w:rPr>
        <w:t>ba</w:t>
      </w:r>
      <w:r>
        <w:rPr>
          <w:spacing w:val="-2"/>
          <w:sz w:val="25"/>
        </w:rPr>
        <w:t xml:space="preserve"> </w:t>
      </w:r>
      <w:r>
        <w:rPr>
          <w:sz w:val="25"/>
        </w:rPr>
        <w:t>có</w:t>
      </w:r>
      <w:r>
        <w:rPr>
          <w:spacing w:val="-2"/>
          <w:sz w:val="25"/>
        </w:rPr>
        <w:t xml:space="preserve"> </w:t>
      </w:r>
      <w:r>
        <w:rPr>
          <w:sz w:val="25"/>
        </w:rPr>
        <w:t>bất</w:t>
      </w:r>
      <w:r>
        <w:rPr>
          <w:spacing w:val="-2"/>
          <w:sz w:val="25"/>
        </w:rPr>
        <w:t xml:space="preserve"> </w:t>
      </w:r>
      <w:r>
        <w:rPr>
          <w:sz w:val="25"/>
        </w:rPr>
        <w:t>kỳ</w:t>
      </w:r>
      <w:r>
        <w:rPr>
          <w:spacing w:val="-2"/>
          <w:sz w:val="25"/>
        </w:rPr>
        <w:t xml:space="preserve"> </w:t>
      </w:r>
      <w:r>
        <w:rPr>
          <w:sz w:val="25"/>
        </w:rPr>
        <w:t>vi</w:t>
      </w:r>
      <w:r>
        <w:rPr>
          <w:spacing w:val="-2"/>
          <w:sz w:val="25"/>
        </w:rPr>
        <w:t xml:space="preserve"> </w:t>
      </w:r>
      <w:r>
        <w:rPr>
          <w:sz w:val="25"/>
        </w:rPr>
        <w:t>phạm</w:t>
      </w:r>
      <w:r>
        <w:rPr>
          <w:spacing w:val="-2"/>
          <w:sz w:val="25"/>
        </w:rPr>
        <w:t xml:space="preserve"> </w:t>
      </w:r>
      <w:r>
        <w:rPr>
          <w:sz w:val="25"/>
        </w:rPr>
        <w:t>về</w:t>
      </w:r>
      <w:r>
        <w:rPr>
          <w:spacing w:val="-2"/>
          <w:sz w:val="25"/>
        </w:rPr>
        <w:t xml:space="preserve"> </w:t>
      </w:r>
      <w:r>
        <w:rPr>
          <w:sz w:val="25"/>
        </w:rPr>
        <w:t>sở</w:t>
      </w:r>
      <w:r>
        <w:rPr>
          <w:spacing w:val="-2"/>
          <w:sz w:val="25"/>
        </w:rPr>
        <w:t xml:space="preserve"> </w:t>
      </w:r>
      <w:r>
        <w:rPr>
          <w:sz w:val="25"/>
        </w:rPr>
        <w:t>hữu</w:t>
      </w:r>
      <w:r>
        <w:rPr>
          <w:spacing w:val="-2"/>
          <w:sz w:val="25"/>
        </w:rPr>
        <w:t xml:space="preserve"> </w:t>
      </w:r>
      <w:r>
        <w:rPr>
          <w:sz w:val="25"/>
        </w:rPr>
        <w:t>trí</w:t>
      </w:r>
      <w:r>
        <w:rPr>
          <w:spacing w:val="-2"/>
          <w:sz w:val="25"/>
        </w:rPr>
        <w:t xml:space="preserve"> </w:t>
      </w:r>
      <w:r>
        <w:rPr>
          <w:sz w:val="25"/>
        </w:rPr>
        <w:t>tuệ</w:t>
      </w:r>
      <w:r>
        <w:rPr>
          <w:spacing w:val="-2"/>
          <w:sz w:val="25"/>
        </w:rPr>
        <w:t xml:space="preserve"> </w:t>
      </w:r>
      <w:r>
        <w:rPr>
          <w:sz w:val="25"/>
        </w:rPr>
        <w:t>nào có thể ảnh hưởng đến uy tín của thương hiệu FutureTech.</w:t>
      </w:r>
    </w:p>
    <w:p>
      <w:pPr>
        <w:pStyle w:val="7"/>
        <w:numPr>
          <w:ilvl w:val="2"/>
          <w:numId w:val="5"/>
        </w:numPr>
        <w:tabs>
          <w:tab w:val="left" w:pos="719"/>
        </w:tabs>
        <w:spacing w:before="159" w:after="0" w:line="240" w:lineRule="auto"/>
        <w:ind w:left="719" w:right="0" w:hanging="619"/>
        <w:jc w:val="both"/>
        <w:rPr>
          <w:sz w:val="25"/>
        </w:rPr>
      </w:pPr>
      <w:r>
        <w:rPr>
          <w:sz w:val="25"/>
        </w:rPr>
        <w:t>Đề</w:t>
      </w:r>
      <w:r>
        <w:rPr>
          <w:spacing w:val="-6"/>
          <w:sz w:val="25"/>
        </w:rPr>
        <w:t xml:space="preserve"> </w:t>
      </w:r>
      <w:r>
        <w:rPr>
          <w:sz w:val="25"/>
        </w:rPr>
        <w:t>xuất</w:t>
      </w:r>
      <w:r>
        <w:rPr>
          <w:spacing w:val="-3"/>
          <w:sz w:val="25"/>
        </w:rPr>
        <w:t xml:space="preserve"> </w:t>
      </w:r>
      <w:r>
        <w:rPr>
          <w:sz w:val="25"/>
        </w:rPr>
        <w:t>để</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đưa</w:t>
      </w:r>
      <w:r>
        <w:rPr>
          <w:spacing w:val="-3"/>
          <w:sz w:val="25"/>
        </w:rPr>
        <w:t xml:space="preserve"> </w:t>
      </w:r>
      <w:r>
        <w:rPr>
          <w:sz w:val="25"/>
        </w:rPr>
        <w:t>vào</w:t>
      </w:r>
      <w:r>
        <w:rPr>
          <w:spacing w:val="-4"/>
          <w:sz w:val="25"/>
        </w:rPr>
        <w:t xml:space="preserve"> </w:t>
      </w:r>
      <w:r>
        <w:rPr>
          <w:sz w:val="25"/>
        </w:rPr>
        <w:t>áp</w:t>
      </w:r>
      <w:r>
        <w:rPr>
          <w:spacing w:val="-3"/>
          <w:sz w:val="25"/>
        </w:rPr>
        <w:t xml:space="preserve"> </w:t>
      </w:r>
      <w:r>
        <w:rPr>
          <w:sz w:val="25"/>
        </w:rPr>
        <w:t>dụng</w:t>
      </w:r>
      <w:r>
        <w:rPr>
          <w:spacing w:val="-3"/>
          <w:sz w:val="25"/>
        </w:rPr>
        <w:t xml:space="preserve"> </w:t>
      </w:r>
      <w:r>
        <w:rPr>
          <w:sz w:val="25"/>
        </w:rPr>
        <w:t>các</w:t>
      </w:r>
      <w:r>
        <w:rPr>
          <w:spacing w:val="-3"/>
          <w:sz w:val="25"/>
        </w:rPr>
        <w:t xml:space="preserve"> </w:t>
      </w:r>
      <w:r>
        <w:rPr>
          <w:sz w:val="25"/>
        </w:rPr>
        <w:t>ý</w:t>
      </w:r>
      <w:r>
        <w:rPr>
          <w:spacing w:val="-3"/>
          <w:sz w:val="25"/>
        </w:rPr>
        <w:t xml:space="preserve"> </w:t>
      </w:r>
      <w:r>
        <w:rPr>
          <w:sz w:val="25"/>
        </w:rPr>
        <w:t>tưởng,</w:t>
      </w:r>
      <w:r>
        <w:rPr>
          <w:spacing w:val="-3"/>
          <w:sz w:val="25"/>
        </w:rPr>
        <w:t xml:space="preserve"> </w:t>
      </w:r>
      <w:r>
        <w:rPr>
          <w:sz w:val="25"/>
        </w:rPr>
        <w:t>phương</w:t>
      </w:r>
      <w:r>
        <w:rPr>
          <w:spacing w:val="-4"/>
          <w:sz w:val="25"/>
        </w:rPr>
        <w:t xml:space="preserve"> </w:t>
      </w:r>
      <w:r>
        <w:rPr>
          <w:sz w:val="25"/>
        </w:rPr>
        <w:t>pháp</w:t>
      </w:r>
      <w:r>
        <w:rPr>
          <w:spacing w:val="-3"/>
          <w:sz w:val="25"/>
        </w:rPr>
        <w:t xml:space="preserve"> </w:t>
      </w:r>
      <w:r>
        <w:rPr>
          <w:sz w:val="25"/>
        </w:rPr>
        <w:t>để</w:t>
      </w:r>
      <w:r>
        <w:rPr>
          <w:spacing w:val="-3"/>
          <w:sz w:val="25"/>
        </w:rPr>
        <w:t xml:space="preserve"> </w:t>
      </w:r>
      <w:r>
        <w:rPr>
          <w:sz w:val="25"/>
        </w:rPr>
        <w:t>cải</w:t>
      </w:r>
      <w:r>
        <w:rPr>
          <w:spacing w:val="-3"/>
          <w:sz w:val="25"/>
        </w:rPr>
        <w:t xml:space="preserve"> </w:t>
      </w:r>
      <w:r>
        <w:rPr>
          <w:sz w:val="25"/>
        </w:rPr>
        <w:t>tiến</w:t>
      </w:r>
      <w:r>
        <w:rPr>
          <w:spacing w:val="-3"/>
          <w:sz w:val="25"/>
        </w:rPr>
        <w:t xml:space="preserve"> </w:t>
      </w:r>
      <w:r>
        <w:rPr>
          <w:sz w:val="25"/>
        </w:rPr>
        <w:t>Hệ</w:t>
      </w:r>
      <w:r>
        <w:rPr>
          <w:spacing w:val="-3"/>
          <w:sz w:val="25"/>
        </w:rPr>
        <w:t xml:space="preserve"> </w:t>
      </w:r>
      <w:r>
        <w:rPr>
          <w:sz w:val="25"/>
        </w:rPr>
        <w:t>thống</w:t>
      </w:r>
      <w:r>
        <w:rPr>
          <w:spacing w:val="-3"/>
          <w:sz w:val="25"/>
        </w:rPr>
        <w:t xml:space="preserve"> </w:t>
      </w:r>
      <w:r>
        <w:rPr>
          <w:spacing w:val="-2"/>
          <w:sz w:val="25"/>
        </w:rPr>
        <w:t>trên.</w:t>
      </w:r>
    </w:p>
    <w:p>
      <w:pPr>
        <w:pStyle w:val="7"/>
        <w:numPr>
          <w:ilvl w:val="2"/>
          <w:numId w:val="5"/>
        </w:numPr>
        <w:tabs>
          <w:tab w:val="left" w:pos="843"/>
        </w:tabs>
        <w:spacing w:before="183" w:after="0" w:line="259" w:lineRule="auto"/>
        <w:ind w:left="100" w:right="159" w:firstLine="0"/>
        <w:jc w:val="left"/>
        <w:rPr>
          <w:sz w:val="25"/>
        </w:rPr>
      </w:pPr>
      <w:r>
        <w:rPr>
          <w:sz w:val="25"/>
        </w:rPr>
        <w:t>Minh bạch trong công tác vận hành, báo cáo. Bên B có nghĩa vụ nhập liệu toàn bộ vào</w:t>
      </w:r>
      <w:r>
        <w:rPr>
          <w:spacing w:val="-3"/>
          <w:sz w:val="25"/>
        </w:rPr>
        <w:t xml:space="preserve"> </w:t>
      </w:r>
      <w:r>
        <w:rPr>
          <w:sz w:val="25"/>
        </w:rPr>
        <w:t>các</w:t>
      </w:r>
      <w:r>
        <w:rPr>
          <w:spacing w:val="-3"/>
          <w:sz w:val="25"/>
        </w:rPr>
        <w:t xml:space="preserve"> </w:t>
      </w:r>
      <w:r>
        <w:rPr>
          <w:sz w:val="25"/>
        </w:rPr>
        <w:t>phần</w:t>
      </w:r>
      <w:r>
        <w:rPr>
          <w:spacing w:val="-3"/>
          <w:sz w:val="25"/>
        </w:rPr>
        <w:t xml:space="preserve"> </w:t>
      </w:r>
      <w:r>
        <w:rPr>
          <w:sz w:val="25"/>
        </w:rPr>
        <w:t>mềm</w:t>
      </w:r>
      <w:r>
        <w:rPr>
          <w:spacing w:val="-3"/>
          <w:sz w:val="25"/>
        </w:rPr>
        <w:t xml:space="preserve"> </w:t>
      </w:r>
      <w:r>
        <w:rPr>
          <w:sz w:val="25"/>
        </w:rPr>
        <w:t>mà</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yêu</w:t>
      </w:r>
      <w:r>
        <w:rPr>
          <w:spacing w:val="-3"/>
          <w:sz w:val="25"/>
        </w:rPr>
        <w:t xml:space="preserve"> </w:t>
      </w:r>
      <w:r>
        <w:rPr>
          <w:sz w:val="25"/>
        </w:rPr>
        <w:t>cầu</w:t>
      </w:r>
      <w:r>
        <w:rPr>
          <w:spacing w:val="-3"/>
          <w:sz w:val="25"/>
        </w:rPr>
        <w:t xml:space="preserve"> </w:t>
      </w:r>
      <w:r>
        <w:rPr>
          <w:sz w:val="25"/>
        </w:rPr>
        <w:t>để</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kiểm</w:t>
      </w:r>
      <w:r>
        <w:rPr>
          <w:spacing w:val="-3"/>
          <w:sz w:val="25"/>
        </w:rPr>
        <w:t xml:space="preserve"> </w:t>
      </w:r>
      <w:r>
        <w:rPr>
          <w:sz w:val="25"/>
        </w:rPr>
        <w:t>soát,</w:t>
      </w:r>
      <w:r>
        <w:rPr>
          <w:spacing w:val="-3"/>
          <w:sz w:val="25"/>
        </w:rPr>
        <w:t xml:space="preserve"> </w:t>
      </w:r>
      <w:r>
        <w:rPr>
          <w:sz w:val="25"/>
        </w:rPr>
        <w:t>giám</w:t>
      </w:r>
      <w:r>
        <w:rPr>
          <w:spacing w:val="-3"/>
          <w:sz w:val="25"/>
        </w:rPr>
        <w:t xml:space="preserve"> </w:t>
      </w:r>
      <w:r>
        <w:rPr>
          <w:sz w:val="25"/>
        </w:rPr>
        <w:t>sát</w:t>
      </w:r>
      <w:r>
        <w:rPr>
          <w:spacing w:val="-3"/>
          <w:sz w:val="25"/>
        </w:rPr>
        <w:t xml:space="preserve"> </w:t>
      </w:r>
      <w:r>
        <w:rPr>
          <w:sz w:val="25"/>
        </w:rPr>
        <w:t>hoạt</w:t>
      </w:r>
      <w:r>
        <w:rPr>
          <w:spacing w:val="-3"/>
          <w:sz w:val="25"/>
        </w:rPr>
        <w:t xml:space="preserve"> </w:t>
      </w:r>
      <w:r>
        <w:rPr>
          <w:sz w:val="25"/>
        </w:rPr>
        <w:t>động</w:t>
      </w:r>
      <w:r>
        <w:rPr>
          <w:spacing w:val="-3"/>
          <w:sz w:val="25"/>
        </w:rPr>
        <w:t xml:space="preserve"> </w:t>
      </w:r>
      <w:r>
        <w:rPr>
          <w:sz w:val="25"/>
        </w:rPr>
        <w:t>kinh</w:t>
      </w:r>
      <w:r>
        <w:rPr>
          <w:spacing w:val="-3"/>
          <w:sz w:val="25"/>
        </w:rPr>
        <w:t xml:space="preserve"> </w:t>
      </w:r>
      <w:r>
        <w:rPr>
          <w:sz w:val="25"/>
        </w:rPr>
        <w:t>doanh</w:t>
      </w:r>
      <w:r>
        <w:rPr>
          <w:spacing w:val="-3"/>
          <w:sz w:val="25"/>
        </w:rPr>
        <w:t xml:space="preserve"> </w:t>
      </w:r>
      <w:r>
        <w:rPr>
          <w:sz w:val="25"/>
        </w:rPr>
        <w:t>tại Trung tâm.</w:t>
      </w:r>
    </w:p>
    <w:p>
      <w:pPr>
        <w:pStyle w:val="7"/>
        <w:numPr>
          <w:ilvl w:val="2"/>
          <w:numId w:val="5"/>
        </w:numPr>
        <w:tabs>
          <w:tab w:val="left" w:pos="834"/>
        </w:tabs>
        <w:spacing w:before="159" w:after="0" w:line="259" w:lineRule="auto"/>
        <w:ind w:left="100" w:right="256" w:firstLine="0"/>
        <w:jc w:val="left"/>
        <w:rPr>
          <w:sz w:val="25"/>
        </w:rPr>
      </w:pPr>
      <w:r>
        <w:rPr>
          <w:sz w:val="25"/>
        </w:rPr>
        <w:t>Bên B không được quyền sử dụng thương hiệu, tên thương mại, khẩu hiệu kinh doanh,</w:t>
      </w:r>
      <w:r>
        <w:rPr>
          <w:spacing w:val="-1"/>
          <w:sz w:val="25"/>
        </w:rPr>
        <w:t xml:space="preserve"> </w:t>
      </w:r>
      <w:r>
        <w:rPr>
          <w:sz w:val="25"/>
        </w:rPr>
        <w:t>biểu</w:t>
      </w:r>
      <w:r>
        <w:rPr>
          <w:spacing w:val="-1"/>
          <w:sz w:val="25"/>
        </w:rPr>
        <w:t xml:space="preserve"> </w:t>
      </w:r>
      <w:r>
        <w:rPr>
          <w:sz w:val="25"/>
        </w:rPr>
        <w:t>tượng</w:t>
      </w:r>
      <w:r>
        <w:rPr>
          <w:spacing w:val="-1"/>
          <w:sz w:val="25"/>
        </w:rPr>
        <w:t xml:space="preserve"> </w:t>
      </w:r>
      <w:r>
        <w:rPr>
          <w:sz w:val="25"/>
        </w:rPr>
        <w:t>kinh</w:t>
      </w:r>
      <w:r>
        <w:rPr>
          <w:spacing w:val="-1"/>
          <w:sz w:val="25"/>
        </w:rPr>
        <w:t xml:space="preserve"> </w:t>
      </w:r>
      <w:r>
        <w:rPr>
          <w:sz w:val="25"/>
        </w:rPr>
        <w:t>doanh,</w:t>
      </w:r>
      <w:r>
        <w:rPr>
          <w:spacing w:val="-1"/>
          <w:sz w:val="25"/>
        </w:rPr>
        <w:t xml:space="preserve"> </w:t>
      </w:r>
      <w:r>
        <w:rPr>
          <w:sz w:val="25"/>
        </w:rPr>
        <w:t>khóa</w:t>
      </w:r>
      <w:r>
        <w:rPr>
          <w:spacing w:val="-1"/>
          <w:sz w:val="25"/>
        </w:rPr>
        <w:t xml:space="preserve"> </w:t>
      </w:r>
      <w:r>
        <w:rPr>
          <w:sz w:val="25"/>
        </w:rPr>
        <w:t>học</w:t>
      </w:r>
      <w:r>
        <w:rPr>
          <w:spacing w:val="-1"/>
          <w:sz w:val="25"/>
        </w:rPr>
        <w:t xml:space="preserve"> </w:t>
      </w:r>
      <w:r>
        <w:rPr>
          <w:sz w:val="25"/>
        </w:rPr>
        <w:t>hay</w:t>
      </w:r>
      <w:r>
        <w:rPr>
          <w:spacing w:val="-1"/>
          <w:sz w:val="25"/>
        </w:rPr>
        <w:t xml:space="preserve"> </w:t>
      </w:r>
      <w:r>
        <w:rPr>
          <w:sz w:val="25"/>
        </w:rPr>
        <w:t>bất</w:t>
      </w:r>
      <w:r>
        <w:rPr>
          <w:spacing w:val="-1"/>
          <w:sz w:val="25"/>
        </w:rPr>
        <w:t xml:space="preserve"> </w:t>
      </w:r>
      <w:r>
        <w:rPr>
          <w:sz w:val="25"/>
        </w:rPr>
        <w:t>kỳ</w:t>
      </w:r>
      <w:r>
        <w:rPr>
          <w:spacing w:val="-1"/>
          <w:sz w:val="25"/>
        </w:rPr>
        <w:t xml:space="preserve"> </w:t>
      </w:r>
      <w:r>
        <w:rPr>
          <w:sz w:val="25"/>
        </w:rPr>
        <w:t>yếu</w:t>
      </w:r>
      <w:r>
        <w:rPr>
          <w:spacing w:val="-1"/>
          <w:sz w:val="25"/>
        </w:rPr>
        <w:t xml:space="preserve"> </w:t>
      </w:r>
      <w:r>
        <w:rPr>
          <w:sz w:val="25"/>
        </w:rPr>
        <w:t>tố</w:t>
      </w:r>
      <w:r>
        <w:rPr>
          <w:spacing w:val="-1"/>
          <w:sz w:val="25"/>
        </w:rPr>
        <w:t xml:space="preserve"> </w:t>
      </w:r>
      <w:r>
        <w:rPr>
          <w:sz w:val="25"/>
        </w:rPr>
        <w:t>đặc</w:t>
      </w:r>
      <w:r>
        <w:rPr>
          <w:spacing w:val="-1"/>
          <w:sz w:val="25"/>
        </w:rPr>
        <w:t xml:space="preserve"> </w:t>
      </w:r>
      <w:r>
        <w:rPr>
          <w:sz w:val="25"/>
        </w:rPr>
        <w:t>trưng</w:t>
      </w:r>
      <w:r>
        <w:rPr>
          <w:spacing w:val="-1"/>
          <w:sz w:val="25"/>
        </w:rPr>
        <w:t xml:space="preserve"> </w:t>
      </w:r>
      <w:r>
        <w:rPr>
          <w:sz w:val="25"/>
        </w:rPr>
        <w:t>nào</w:t>
      </w:r>
      <w:r>
        <w:rPr>
          <w:spacing w:val="-1"/>
          <w:sz w:val="25"/>
        </w:rPr>
        <w:t xml:space="preserve"> </w:t>
      </w:r>
      <w:r>
        <w:rPr>
          <w:sz w:val="25"/>
        </w:rPr>
        <w:t>trong</w:t>
      </w:r>
      <w:r>
        <w:rPr>
          <w:spacing w:val="-1"/>
          <w:sz w:val="25"/>
        </w:rPr>
        <w:t xml:space="preserve"> </w:t>
      </w:r>
      <w:r>
        <w:rPr>
          <w:sz w:val="25"/>
        </w:rPr>
        <w:t>bộ</w:t>
      </w:r>
      <w:r>
        <w:rPr>
          <w:spacing w:val="-1"/>
          <w:sz w:val="25"/>
        </w:rPr>
        <w:t xml:space="preserve"> </w:t>
      </w:r>
      <w:r>
        <w:rPr>
          <w:sz w:val="25"/>
        </w:rPr>
        <w:t>nhận</w:t>
      </w:r>
      <w:r>
        <w:rPr>
          <w:spacing w:val="-1"/>
          <w:sz w:val="25"/>
        </w:rPr>
        <w:t xml:space="preserve"> </w:t>
      </w:r>
      <w:r>
        <w:rPr>
          <w:sz w:val="25"/>
        </w:rPr>
        <w:t>diện thương</w:t>
      </w:r>
      <w:r>
        <w:rPr>
          <w:spacing w:val="-4"/>
          <w:sz w:val="25"/>
        </w:rPr>
        <w:t xml:space="preserve"> </w:t>
      </w:r>
      <w:r>
        <w:rPr>
          <w:sz w:val="25"/>
        </w:rPr>
        <w:t>hiệu</w:t>
      </w:r>
      <w:r>
        <w:rPr>
          <w:spacing w:val="-4"/>
          <w:sz w:val="25"/>
        </w:rPr>
        <w:t xml:space="preserve"> </w:t>
      </w:r>
      <w:r>
        <w:rPr>
          <w:sz w:val="25"/>
        </w:rPr>
        <w:t>FutureTech</w:t>
      </w:r>
      <w:r>
        <w:rPr>
          <w:spacing w:val="-4"/>
          <w:sz w:val="25"/>
        </w:rPr>
        <w:t xml:space="preserve"> </w:t>
      </w:r>
      <w:r>
        <w:rPr>
          <w:sz w:val="25"/>
        </w:rPr>
        <w:t>nêu</w:t>
      </w:r>
      <w:r>
        <w:rPr>
          <w:spacing w:val="-4"/>
          <w:sz w:val="25"/>
        </w:rPr>
        <w:t xml:space="preserve"> </w:t>
      </w:r>
      <w:r>
        <w:rPr>
          <w:sz w:val="25"/>
        </w:rPr>
        <w:t>trên</w:t>
      </w:r>
      <w:r>
        <w:rPr>
          <w:spacing w:val="-4"/>
          <w:sz w:val="25"/>
        </w:rPr>
        <w:t xml:space="preserve"> </w:t>
      </w:r>
      <w:r>
        <w:rPr>
          <w:sz w:val="25"/>
        </w:rPr>
        <w:t>để</w:t>
      </w:r>
      <w:r>
        <w:rPr>
          <w:spacing w:val="-4"/>
          <w:sz w:val="25"/>
        </w:rPr>
        <w:t xml:space="preserve"> </w:t>
      </w:r>
      <w:r>
        <w:rPr>
          <w:sz w:val="25"/>
        </w:rPr>
        <w:t>mở</w:t>
      </w:r>
      <w:r>
        <w:rPr>
          <w:spacing w:val="-4"/>
          <w:sz w:val="25"/>
        </w:rPr>
        <w:t xml:space="preserve"> </w:t>
      </w:r>
      <w:r>
        <w:rPr>
          <w:sz w:val="25"/>
        </w:rPr>
        <w:t>cơ</w:t>
      </w:r>
      <w:r>
        <w:rPr>
          <w:spacing w:val="-4"/>
          <w:sz w:val="25"/>
        </w:rPr>
        <w:t xml:space="preserve"> </w:t>
      </w:r>
      <w:r>
        <w:rPr>
          <w:sz w:val="25"/>
        </w:rPr>
        <w:t>sở</w:t>
      </w:r>
      <w:r>
        <w:rPr>
          <w:spacing w:val="-4"/>
          <w:sz w:val="25"/>
        </w:rPr>
        <w:t xml:space="preserve"> </w:t>
      </w:r>
      <w:r>
        <w:rPr>
          <w:sz w:val="25"/>
        </w:rPr>
        <w:t>kinh</w:t>
      </w:r>
      <w:r>
        <w:rPr>
          <w:spacing w:val="-4"/>
          <w:sz w:val="25"/>
        </w:rPr>
        <w:t xml:space="preserve"> </w:t>
      </w:r>
      <w:r>
        <w:rPr>
          <w:sz w:val="25"/>
        </w:rPr>
        <w:t>doanh</w:t>
      </w:r>
      <w:r>
        <w:rPr>
          <w:spacing w:val="-4"/>
          <w:sz w:val="25"/>
        </w:rPr>
        <w:t xml:space="preserve"> </w:t>
      </w:r>
      <w:r>
        <w:rPr>
          <w:sz w:val="25"/>
        </w:rPr>
        <w:t>khác</w:t>
      </w:r>
      <w:r>
        <w:rPr>
          <w:spacing w:val="-4"/>
          <w:sz w:val="25"/>
        </w:rPr>
        <w:t xml:space="preserve"> </w:t>
      </w:r>
      <w:r>
        <w:rPr>
          <w:sz w:val="25"/>
        </w:rPr>
        <w:t>hay</w:t>
      </w:r>
      <w:r>
        <w:rPr>
          <w:spacing w:val="-4"/>
          <w:sz w:val="25"/>
        </w:rPr>
        <w:t xml:space="preserve"> </w:t>
      </w:r>
      <w:r>
        <w:rPr>
          <w:sz w:val="25"/>
        </w:rPr>
        <w:t>tạo</w:t>
      </w:r>
      <w:r>
        <w:rPr>
          <w:spacing w:val="-4"/>
          <w:sz w:val="25"/>
        </w:rPr>
        <w:t xml:space="preserve"> </w:t>
      </w:r>
      <w:r>
        <w:rPr>
          <w:sz w:val="25"/>
        </w:rPr>
        <w:t>ra</w:t>
      </w:r>
      <w:r>
        <w:rPr>
          <w:spacing w:val="-4"/>
          <w:sz w:val="25"/>
        </w:rPr>
        <w:t xml:space="preserve"> </w:t>
      </w:r>
      <w:r>
        <w:rPr>
          <w:sz w:val="25"/>
        </w:rPr>
        <w:t>các</w:t>
      </w:r>
      <w:r>
        <w:rPr>
          <w:spacing w:val="-4"/>
          <w:sz w:val="25"/>
        </w:rPr>
        <w:t xml:space="preserve"> </w:t>
      </w:r>
      <w:r>
        <w:rPr>
          <w:sz w:val="25"/>
        </w:rPr>
        <w:t>sản</w:t>
      </w:r>
      <w:r>
        <w:rPr>
          <w:spacing w:val="-4"/>
          <w:sz w:val="25"/>
        </w:rPr>
        <w:t xml:space="preserve"> </w:t>
      </w:r>
      <w:r>
        <w:rPr>
          <w:sz w:val="25"/>
        </w:rPr>
        <w:t>phẩm</w:t>
      </w:r>
      <w:r>
        <w:rPr>
          <w:spacing w:val="-4"/>
          <w:sz w:val="25"/>
        </w:rPr>
        <w:t xml:space="preserve"> </w:t>
      </w:r>
      <w:r>
        <w:rPr>
          <w:sz w:val="25"/>
        </w:rPr>
        <w:t>dịch vụ tương tự để bán hoặc bất cứ hành vi nào mà bên A cho rằng sẽ gây ảnh hưởng đến uy tín và quyền lợi của bên A. Trừ trường hợp bên A đồng ý, bên B không có quyền chuyển giao các quyền và nghĩa vụ của mình theo hợp đồng này cho bên thứ ba khác có nhu cầu.</w:t>
      </w:r>
    </w:p>
    <w:p>
      <w:pPr>
        <w:pStyle w:val="7"/>
        <w:numPr>
          <w:ilvl w:val="2"/>
          <w:numId w:val="5"/>
        </w:numPr>
        <w:tabs>
          <w:tab w:val="left" w:pos="843"/>
        </w:tabs>
        <w:spacing w:before="159" w:after="0" w:line="259" w:lineRule="auto"/>
        <w:ind w:left="100" w:right="451" w:firstLine="0"/>
        <w:jc w:val="left"/>
        <w:rPr>
          <w:sz w:val="25"/>
        </w:rPr>
      </w:pPr>
      <w:r>
        <w:rPr>
          <w:sz w:val="25"/>
        </w:rPr>
        <w:t>Tuân</w:t>
      </w:r>
      <w:r>
        <w:rPr>
          <w:spacing w:val="-3"/>
          <w:sz w:val="25"/>
        </w:rPr>
        <w:t xml:space="preserve"> </w:t>
      </w:r>
      <w:r>
        <w:rPr>
          <w:sz w:val="25"/>
        </w:rPr>
        <w:t>thủ</w:t>
      </w:r>
      <w:r>
        <w:rPr>
          <w:spacing w:val="-3"/>
          <w:sz w:val="25"/>
        </w:rPr>
        <w:t xml:space="preserve"> </w:t>
      </w:r>
      <w:r>
        <w:rPr>
          <w:sz w:val="25"/>
        </w:rPr>
        <w:t>nghiêm</w:t>
      </w:r>
      <w:r>
        <w:rPr>
          <w:spacing w:val="-3"/>
          <w:sz w:val="25"/>
        </w:rPr>
        <w:t xml:space="preserve"> </w:t>
      </w:r>
      <w:r>
        <w:rPr>
          <w:sz w:val="25"/>
        </w:rPr>
        <w:t>chỉnh</w:t>
      </w:r>
      <w:r>
        <w:rPr>
          <w:spacing w:val="-3"/>
          <w:sz w:val="25"/>
        </w:rPr>
        <w:t xml:space="preserve"> </w:t>
      </w:r>
      <w:r>
        <w:rPr>
          <w:sz w:val="25"/>
        </w:rPr>
        <w:t>mọi</w:t>
      </w:r>
      <w:r>
        <w:rPr>
          <w:spacing w:val="-3"/>
          <w:sz w:val="25"/>
        </w:rPr>
        <w:t xml:space="preserve"> </w:t>
      </w:r>
      <w:r>
        <w:rPr>
          <w:sz w:val="25"/>
        </w:rPr>
        <w:t>sự</w:t>
      </w:r>
      <w:r>
        <w:rPr>
          <w:spacing w:val="-3"/>
          <w:sz w:val="25"/>
        </w:rPr>
        <w:t xml:space="preserve"> </w:t>
      </w:r>
      <w:r>
        <w:rPr>
          <w:sz w:val="25"/>
        </w:rPr>
        <w:t>thay</w:t>
      </w:r>
      <w:r>
        <w:rPr>
          <w:spacing w:val="-3"/>
          <w:sz w:val="25"/>
        </w:rPr>
        <w:t xml:space="preserve"> </w:t>
      </w:r>
      <w:r>
        <w:rPr>
          <w:sz w:val="25"/>
        </w:rPr>
        <w:t>đổi</w:t>
      </w:r>
      <w:r>
        <w:rPr>
          <w:spacing w:val="-3"/>
          <w:sz w:val="25"/>
        </w:rPr>
        <w:t xml:space="preserve"> </w:t>
      </w:r>
      <w:r>
        <w:rPr>
          <w:sz w:val="25"/>
        </w:rPr>
        <w:t>của</w:t>
      </w:r>
      <w:r>
        <w:rPr>
          <w:spacing w:val="-3"/>
          <w:sz w:val="25"/>
        </w:rPr>
        <w:t xml:space="preserve"> </w:t>
      </w:r>
      <w:r>
        <w:rPr>
          <w:sz w:val="25"/>
        </w:rPr>
        <w:t>Hệ</w:t>
      </w:r>
      <w:r>
        <w:rPr>
          <w:spacing w:val="-3"/>
          <w:sz w:val="25"/>
        </w:rPr>
        <w:t xml:space="preserve"> </w:t>
      </w:r>
      <w:r>
        <w:rPr>
          <w:sz w:val="25"/>
        </w:rPr>
        <w:t>thống</w:t>
      </w:r>
      <w:r>
        <w:rPr>
          <w:spacing w:val="-3"/>
          <w:sz w:val="25"/>
        </w:rPr>
        <w:t xml:space="preserve"> </w:t>
      </w:r>
      <w:r>
        <w:rPr>
          <w:sz w:val="25"/>
        </w:rPr>
        <w:t>sau</w:t>
      </w:r>
      <w:r>
        <w:rPr>
          <w:spacing w:val="-3"/>
          <w:sz w:val="25"/>
        </w:rPr>
        <w:t xml:space="preserve"> </w:t>
      </w:r>
      <w:r>
        <w:rPr>
          <w:sz w:val="25"/>
        </w:rPr>
        <w:t>khi</w:t>
      </w:r>
      <w:r>
        <w:rPr>
          <w:spacing w:val="-3"/>
          <w:sz w:val="25"/>
        </w:rPr>
        <w:t xml:space="preserve"> </w:t>
      </w:r>
      <w:r>
        <w:rPr>
          <w:sz w:val="25"/>
        </w:rPr>
        <w:t>nhận</w:t>
      </w:r>
      <w:r>
        <w:rPr>
          <w:spacing w:val="-3"/>
          <w:sz w:val="25"/>
        </w:rPr>
        <w:t xml:space="preserve"> </w:t>
      </w:r>
      <w:r>
        <w:rPr>
          <w:sz w:val="25"/>
        </w:rPr>
        <w:t>được</w:t>
      </w:r>
      <w:r>
        <w:rPr>
          <w:spacing w:val="-3"/>
          <w:sz w:val="25"/>
        </w:rPr>
        <w:t xml:space="preserve"> </w:t>
      </w:r>
      <w:r>
        <w:rPr>
          <w:sz w:val="25"/>
        </w:rPr>
        <w:t>thông</w:t>
      </w:r>
      <w:r>
        <w:rPr>
          <w:spacing w:val="-3"/>
          <w:sz w:val="25"/>
        </w:rPr>
        <w:t xml:space="preserve"> </w:t>
      </w:r>
      <w:r>
        <w:rPr>
          <w:sz w:val="25"/>
        </w:rPr>
        <w:t>báo thay đổi của Bên A.</w:t>
      </w:r>
    </w:p>
    <w:p>
      <w:pPr>
        <w:pStyle w:val="2"/>
        <w:spacing w:line="259" w:lineRule="auto"/>
        <w:rPr>
          <w:b w:val="0"/>
        </w:rPr>
      </w:pPr>
      <w:r>
        <w:t>ĐIỀU</w:t>
      </w:r>
      <w:r>
        <w:rPr>
          <w:spacing w:val="-4"/>
        </w:rPr>
        <w:t xml:space="preserve"> </w:t>
      </w:r>
      <w:r>
        <w:t>5.</w:t>
      </w:r>
      <w:r>
        <w:rPr>
          <w:spacing w:val="-4"/>
        </w:rPr>
        <w:t xml:space="preserve"> </w:t>
      </w:r>
      <w:r>
        <w:t>PHÂN</w:t>
      </w:r>
      <w:r>
        <w:rPr>
          <w:spacing w:val="-4"/>
        </w:rPr>
        <w:t xml:space="preserve"> </w:t>
      </w:r>
      <w:r>
        <w:t>ĐỊNH</w:t>
      </w:r>
      <w:r>
        <w:rPr>
          <w:spacing w:val="-4"/>
        </w:rPr>
        <w:t xml:space="preserve"> </w:t>
      </w:r>
      <w:r>
        <w:t>QUYỀN,</w:t>
      </w:r>
      <w:r>
        <w:rPr>
          <w:spacing w:val="-4"/>
        </w:rPr>
        <w:t xml:space="preserve"> </w:t>
      </w:r>
      <w:r>
        <w:t>TRÁCH</w:t>
      </w:r>
      <w:r>
        <w:rPr>
          <w:spacing w:val="-4"/>
        </w:rPr>
        <w:t xml:space="preserve"> </w:t>
      </w:r>
      <w:r>
        <w:t>NHIỆM</w:t>
      </w:r>
      <w:r>
        <w:rPr>
          <w:spacing w:val="-4"/>
        </w:rPr>
        <w:t xml:space="preserve"> </w:t>
      </w:r>
      <w:r>
        <w:t>TRONG</w:t>
      </w:r>
      <w:r>
        <w:rPr>
          <w:spacing w:val="-4"/>
        </w:rPr>
        <w:t xml:space="preserve"> </w:t>
      </w:r>
      <w:r>
        <w:t>VIỆC</w:t>
      </w:r>
      <w:r>
        <w:rPr>
          <w:spacing w:val="-4"/>
        </w:rPr>
        <w:t xml:space="preserve"> </w:t>
      </w:r>
      <w:r>
        <w:t>QUẢN</w:t>
      </w:r>
      <w:r>
        <w:rPr>
          <w:spacing w:val="-4"/>
        </w:rPr>
        <w:t xml:space="preserve"> </w:t>
      </w:r>
      <w:r>
        <w:t>LÝ,</w:t>
      </w:r>
      <w:r>
        <w:rPr>
          <w:spacing w:val="-4"/>
        </w:rPr>
        <w:t xml:space="preserve"> </w:t>
      </w:r>
      <w:r>
        <w:t>ĐIỀU HÀNH, TÀI CHÍNH CỦA TRUNG TÂM</w:t>
      </w:r>
      <w:r>
        <w:rPr>
          <w:b w:val="0"/>
        </w:rPr>
        <w:t>.</w:t>
      </w:r>
    </w:p>
    <w:p>
      <w:pPr>
        <w:pStyle w:val="7"/>
        <w:numPr>
          <w:ilvl w:val="1"/>
          <w:numId w:val="6"/>
        </w:numPr>
        <w:tabs>
          <w:tab w:val="left" w:pos="533"/>
        </w:tabs>
        <w:spacing w:before="160" w:after="0" w:line="259" w:lineRule="auto"/>
        <w:ind w:left="100" w:right="258" w:firstLine="0"/>
        <w:jc w:val="both"/>
        <w:rPr>
          <w:sz w:val="25"/>
        </w:rPr>
      </w:pPr>
      <w:r>
        <w:rPr>
          <w:sz w:val="25"/>
        </w:rPr>
        <w:t>Dưới</w:t>
      </w:r>
      <w:r>
        <w:rPr>
          <w:spacing w:val="-2"/>
          <w:sz w:val="25"/>
        </w:rPr>
        <w:t xml:space="preserve"> </w:t>
      </w:r>
      <w:r>
        <w:rPr>
          <w:sz w:val="25"/>
        </w:rPr>
        <w:t>sự</w:t>
      </w:r>
      <w:r>
        <w:rPr>
          <w:spacing w:val="-2"/>
          <w:sz w:val="25"/>
        </w:rPr>
        <w:t xml:space="preserve"> </w:t>
      </w:r>
      <w:r>
        <w:rPr>
          <w:sz w:val="25"/>
        </w:rPr>
        <w:t>giám</w:t>
      </w:r>
      <w:r>
        <w:rPr>
          <w:spacing w:val="-2"/>
          <w:sz w:val="25"/>
        </w:rPr>
        <w:t xml:space="preserve"> </w:t>
      </w:r>
      <w:r>
        <w:rPr>
          <w:sz w:val="25"/>
        </w:rPr>
        <w:t>sát,</w:t>
      </w:r>
      <w:r>
        <w:rPr>
          <w:spacing w:val="-2"/>
          <w:sz w:val="25"/>
        </w:rPr>
        <w:t xml:space="preserve"> </w:t>
      </w:r>
      <w:r>
        <w:rPr>
          <w:sz w:val="25"/>
        </w:rPr>
        <w:t>hỗ</w:t>
      </w:r>
      <w:r>
        <w:rPr>
          <w:spacing w:val="-2"/>
          <w:sz w:val="25"/>
        </w:rPr>
        <w:t xml:space="preserve"> </w:t>
      </w:r>
      <w:r>
        <w:rPr>
          <w:sz w:val="25"/>
        </w:rPr>
        <w:t>trợ,</w:t>
      </w:r>
      <w:r>
        <w:rPr>
          <w:spacing w:val="-2"/>
          <w:sz w:val="25"/>
        </w:rPr>
        <w:t xml:space="preserve"> </w:t>
      </w:r>
      <w:r>
        <w:rPr>
          <w:sz w:val="25"/>
        </w:rPr>
        <w:t>quản</w:t>
      </w:r>
      <w:r>
        <w:rPr>
          <w:spacing w:val="-2"/>
          <w:sz w:val="25"/>
        </w:rPr>
        <w:t xml:space="preserve"> </w:t>
      </w:r>
      <w:r>
        <w:rPr>
          <w:sz w:val="25"/>
        </w:rPr>
        <w:t>lý</w:t>
      </w:r>
      <w:r>
        <w:rPr>
          <w:spacing w:val="-2"/>
          <w:sz w:val="25"/>
        </w:rPr>
        <w:t xml:space="preserve"> </w:t>
      </w:r>
      <w:r>
        <w:rPr>
          <w:sz w:val="25"/>
        </w:rPr>
        <w:t>của</w:t>
      </w:r>
      <w:r>
        <w:rPr>
          <w:spacing w:val="-2"/>
          <w:sz w:val="25"/>
        </w:rPr>
        <w:t xml:space="preserve"> </w:t>
      </w:r>
      <w:r>
        <w:rPr>
          <w:sz w:val="25"/>
        </w:rPr>
        <w:t>Bên</w:t>
      </w:r>
      <w:r>
        <w:rPr>
          <w:spacing w:val="-2"/>
          <w:sz w:val="25"/>
        </w:rPr>
        <w:t xml:space="preserve"> </w:t>
      </w:r>
      <w:r>
        <w:rPr>
          <w:sz w:val="25"/>
        </w:rPr>
        <w:t>A,</w:t>
      </w:r>
      <w:r>
        <w:rPr>
          <w:spacing w:val="-2"/>
          <w:sz w:val="25"/>
        </w:rPr>
        <w:t xml:space="preserve"> </w:t>
      </w:r>
      <w:r>
        <w:rPr>
          <w:sz w:val="25"/>
        </w:rPr>
        <w:t>Bên</w:t>
      </w:r>
      <w:r>
        <w:rPr>
          <w:spacing w:val="-2"/>
          <w:sz w:val="25"/>
        </w:rPr>
        <w:t xml:space="preserve"> </w:t>
      </w:r>
      <w:r>
        <w:rPr>
          <w:sz w:val="25"/>
        </w:rPr>
        <w:t>B</w:t>
      </w:r>
      <w:r>
        <w:rPr>
          <w:spacing w:val="-2"/>
          <w:sz w:val="25"/>
        </w:rPr>
        <w:t xml:space="preserve"> </w:t>
      </w:r>
      <w:r>
        <w:rPr>
          <w:sz w:val="25"/>
        </w:rPr>
        <w:t>sẽ</w:t>
      </w:r>
      <w:r>
        <w:rPr>
          <w:spacing w:val="-2"/>
          <w:sz w:val="25"/>
        </w:rPr>
        <w:t xml:space="preserve"> </w:t>
      </w:r>
      <w:r>
        <w:rPr>
          <w:sz w:val="25"/>
        </w:rPr>
        <w:t>thực</w:t>
      </w:r>
      <w:r>
        <w:rPr>
          <w:spacing w:val="-2"/>
          <w:sz w:val="25"/>
        </w:rPr>
        <w:t xml:space="preserve"> </w:t>
      </w:r>
      <w:r>
        <w:rPr>
          <w:sz w:val="25"/>
        </w:rPr>
        <w:t>hiện</w:t>
      </w:r>
      <w:r>
        <w:rPr>
          <w:spacing w:val="-2"/>
          <w:sz w:val="25"/>
        </w:rPr>
        <w:t xml:space="preserve"> </w:t>
      </w:r>
      <w:r>
        <w:rPr>
          <w:sz w:val="25"/>
        </w:rPr>
        <w:t>toàn</w:t>
      </w:r>
      <w:r>
        <w:rPr>
          <w:spacing w:val="-2"/>
          <w:sz w:val="25"/>
        </w:rPr>
        <w:t xml:space="preserve"> </w:t>
      </w:r>
      <w:r>
        <w:rPr>
          <w:sz w:val="25"/>
        </w:rPr>
        <w:t>bộ</w:t>
      </w:r>
      <w:r>
        <w:rPr>
          <w:spacing w:val="-2"/>
          <w:sz w:val="25"/>
        </w:rPr>
        <w:t xml:space="preserve"> </w:t>
      </w:r>
      <w:r>
        <w:rPr>
          <w:sz w:val="25"/>
        </w:rPr>
        <w:t>công</w:t>
      </w:r>
      <w:r>
        <w:rPr>
          <w:spacing w:val="-2"/>
          <w:sz w:val="25"/>
        </w:rPr>
        <w:t xml:space="preserve"> </w:t>
      </w:r>
      <w:r>
        <w:rPr>
          <w:sz w:val="25"/>
        </w:rPr>
        <w:t>việc</w:t>
      </w:r>
      <w:r>
        <w:rPr>
          <w:spacing w:val="-2"/>
          <w:sz w:val="25"/>
        </w:rPr>
        <w:t xml:space="preserve"> </w:t>
      </w:r>
      <w:r>
        <w:rPr>
          <w:sz w:val="25"/>
        </w:rPr>
        <w:t>kinh doanh để đảm bảo Trung tâm được vận hành theo tiêu chuẩn chung của Hệ thống.</w:t>
      </w:r>
    </w:p>
    <w:p>
      <w:pPr>
        <w:pStyle w:val="3"/>
        <w:spacing w:before="160" w:line="259" w:lineRule="auto"/>
      </w:pPr>
      <w:r>
        <w:t>Bên B là chủ thể trực tiếp đứng tên trên Giấy phép kinh doanh của Trung tâm; có quyền tự quyết các hoạt động chi tiêu nội bộ của Trung tâm và phải tự chịu trách nhiệm với tình hình kinh</w:t>
      </w:r>
      <w:r>
        <w:rPr>
          <w:spacing w:val="-3"/>
        </w:rPr>
        <w:t xml:space="preserve"> </w:t>
      </w:r>
      <w:r>
        <w:t>doanh,</w:t>
      </w:r>
      <w:r>
        <w:rPr>
          <w:spacing w:val="-3"/>
        </w:rPr>
        <w:t xml:space="preserve"> </w:t>
      </w:r>
      <w:r>
        <w:t>các</w:t>
      </w:r>
      <w:r>
        <w:rPr>
          <w:spacing w:val="-3"/>
        </w:rPr>
        <w:t xml:space="preserve"> </w:t>
      </w:r>
      <w:r>
        <w:t>nghĩa</w:t>
      </w:r>
      <w:r>
        <w:rPr>
          <w:spacing w:val="-3"/>
        </w:rPr>
        <w:t xml:space="preserve"> </w:t>
      </w:r>
      <w:r>
        <w:t>vụ</w:t>
      </w:r>
      <w:r>
        <w:rPr>
          <w:spacing w:val="-3"/>
        </w:rPr>
        <w:t xml:space="preserve"> </w:t>
      </w:r>
      <w:r>
        <w:t>tài</w:t>
      </w:r>
      <w:r>
        <w:rPr>
          <w:spacing w:val="-3"/>
        </w:rPr>
        <w:t xml:space="preserve"> </w:t>
      </w:r>
      <w:r>
        <w:t>chính</w:t>
      </w:r>
      <w:r>
        <w:rPr>
          <w:spacing w:val="-3"/>
        </w:rPr>
        <w:t xml:space="preserve"> </w:t>
      </w:r>
      <w:r>
        <w:t>phát</w:t>
      </w:r>
      <w:r>
        <w:rPr>
          <w:spacing w:val="-3"/>
        </w:rPr>
        <w:t xml:space="preserve"> </w:t>
      </w:r>
      <w:r>
        <w:t>sinh</w:t>
      </w:r>
      <w:r>
        <w:rPr>
          <w:spacing w:val="-3"/>
        </w:rPr>
        <w:t xml:space="preserve"> </w:t>
      </w:r>
      <w:r>
        <w:t>của</w:t>
      </w:r>
      <w:r>
        <w:rPr>
          <w:spacing w:val="-3"/>
        </w:rPr>
        <w:t xml:space="preserve"> </w:t>
      </w:r>
      <w:r>
        <w:t>Trung</w:t>
      </w:r>
      <w:r>
        <w:rPr>
          <w:spacing w:val="-3"/>
        </w:rPr>
        <w:t xml:space="preserve"> </w:t>
      </w:r>
      <w:r>
        <w:t>tâm</w:t>
      </w:r>
      <w:r>
        <w:rPr>
          <w:spacing w:val="-3"/>
        </w:rPr>
        <w:t xml:space="preserve"> </w:t>
      </w:r>
      <w:r>
        <w:t>đối</w:t>
      </w:r>
      <w:r>
        <w:rPr>
          <w:spacing w:val="-3"/>
        </w:rPr>
        <w:t xml:space="preserve"> </w:t>
      </w:r>
      <w:r>
        <w:t>với</w:t>
      </w:r>
      <w:r>
        <w:rPr>
          <w:spacing w:val="-3"/>
        </w:rPr>
        <w:t xml:space="preserve"> </w:t>
      </w:r>
      <w:r>
        <w:t>chủ</w:t>
      </w:r>
      <w:r>
        <w:rPr>
          <w:spacing w:val="-3"/>
        </w:rPr>
        <w:t xml:space="preserve"> </w:t>
      </w:r>
      <w:r>
        <w:t>thể</w:t>
      </w:r>
      <w:r>
        <w:rPr>
          <w:spacing w:val="-3"/>
        </w:rPr>
        <w:t xml:space="preserve"> </w:t>
      </w:r>
      <w:r>
        <w:t>thứ</w:t>
      </w:r>
      <w:r>
        <w:rPr>
          <w:spacing w:val="-3"/>
        </w:rPr>
        <w:t xml:space="preserve"> </w:t>
      </w:r>
      <w:r>
        <w:t>ba</w:t>
      </w:r>
      <w:r>
        <w:rPr>
          <w:spacing w:val="-3"/>
        </w:rPr>
        <w:t xml:space="preserve"> </w:t>
      </w:r>
      <w:r>
        <w:t>và</w:t>
      </w:r>
      <w:r>
        <w:rPr>
          <w:spacing w:val="-3"/>
        </w:rPr>
        <w:t xml:space="preserve"> </w:t>
      </w:r>
      <w:r>
        <w:t>với</w:t>
      </w:r>
      <w:r>
        <w:rPr>
          <w:spacing w:val="-3"/>
        </w:rPr>
        <w:t xml:space="preserve"> </w:t>
      </w:r>
      <w:r>
        <w:t xml:space="preserve">Nhà </w:t>
      </w:r>
      <w:r>
        <w:rPr>
          <w:spacing w:val="-2"/>
        </w:rPr>
        <w:t>nước.</w:t>
      </w:r>
    </w:p>
    <w:p>
      <w:pPr>
        <w:spacing w:after="0" w:line="259" w:lineRule="auto"/>
        <w:sectPr>
          <w:pgSz w:w="12240" w:h="15840"/>
          <w:pgMar w:top="1380" w:right="1320" w:bottom="280" w:left="1340" w:header="720" w:footer="720" w:gutter="0"/>
        </w:sectPr>
      </w:pPr>
    </w:p>
    <w:p>
      <w:pPr>
        <w:pStyle w:val="7"/>
        <w:numPr>
          <w:ilvl w:val="1"/>
          <w:numId w:val="6"/>
        </w:numPr>
        <w:tabs>
          <w:tab w:val="left" w:pos="533"/>
        </w:tabs>
        <w:spacing w:before="60" w:after="0" w:line="259" w:lineRule="auto"/>
        <w:ind w:left="100" w:right="280" w:firstLine="0"/>
        <w:jc w:val="both"/>
        <w:rPr>
          <w:sz w:val="25"/>
        </w:rPr>
      </w:pPr>
      <w:r>
        <w:rPr>
          <w:sz w:val="25"/>
        </w:rPr>
        <w:t>Chi</w:t>
      </w:r>
      <w:r>
        <w:rPr>
          <w:spacing w:val="-3"/>
          <w:sz w:val="25"/>
        </w:rPr>
        <w:t xml:space="preserve"> </w:t>
      </w:r>
      <w:r>
        <w:rPr>
          <w:sz w:val="25"/>
        </w:rPr>
        <w:t>phí</w:t>
      </w:r>
      <w:r>
        <w:rPr>
          <w:spacing w:val="-3"/>
          <w:sz w:val="25"/>
        </w:rPr>
        <w:t xml:space="preserve"> </w:t>
      </w:r>
      <w:r>
        <w:rPr>
          <w:sz w:val="25"/>
        </w:rPr>
        <w:t>thực</w:t>
      </w:r>
      <w:r>
        <w:rPr>
          <w:spacing w:val="-3"/>
          <w:sz w:val="25"/>
        </w:rPr>
        <w:t xml:space="preserve"> </w:t>
      </w:r>
      <w:r>
        <w:rPr>
          <w:sz w:val="25"/>
        </w:rPr>
        <w:t>hiện</w:t>
      </w:r>
      <w:r>
        <w:rPr>
          <w:spacing w:val="-3"/>
          <w:sz w:val="25"/>
        </w:rPr>
        <w:t xml:space="preserve"> </w:t>
      </w:r>
      <w:r>
        <w:rPr>
          <w:sz w:val="25"/>
        </w:rPr>
        <w:t>quảng</w:t>
      </w:r>
      <w:r>
        <w:rPr>
          <w:spacing w:val="-3"/>
          <w:sz w:val="25"/>
        </w:rPr>
        <w:t xml:space="preserve"> </w:t>
      </w:r>
      <w:r>
        <w:rPr>
          <w:sz w:val="25"/>
        </w:rPr>
        <w:t>cáo</w:t>
      </w:r>
      <w:r>
        <w:rPr>
          <w:spacing w:val="-3"/>
          <w:sz w:val="25"/>
        </w:rPr>
        <w:t xml:space="preserve"> </w:t>
      </w:r>
      <w:r>
        <w:rPr>
          <w:sz w:val="25"/>
        </w:rPr>
        <w:t>chung</w:t>
      </w:r>
      <w:r>
        <w:rPr>
          <w:spacing w:val="-3"/>
          <w:sz w:val="25"/>
        </w:rPr>
        <w:t xml:space="preserve"> </w:t>
      </w:r>
      <w:r>
        <w:rPr>
          <w:sz w:val="25"/>
        </w:rPr>
        <w:t>cho</w:t>
      </w:r>
      <w:r>
        <w:rPr>
          <w:spacing w:val="-3"/>
          <w:sz w:val="25"/>
        </w:rPr>
        <w:t xml:space="preserve"> </w:t>
      </w:r>
      <w:r>
        <w:rPr>
          <w:sz w:val="25"/>
        </w:rPr>
        <w:t>toàn</w:t>
      </w:r>
      <w:r>
        <w:rPr>
          <w:spacing w:val="-3"/>
          <w:sz w:val="25"/>
        </w:rPr>
        <w:t xml:space="preserve"> </w:t>
      </w:r>
      <w:r>
        <w:rPr>
          <w:sz w:val="25"/>
        </w:rPr>
        <w:t>Hệ</w:t>
      </w:r>
      <w:r>
        <w:rPr>
          <w:spacing w:val="-3"/>
          <w:sz w:val="25"/>
        </w:rPr>
        <w:t xml:space="preserve"> </w:t>
      </w:r>
      <w:r>
        <w:rPr>
          <w:sz w:val="25"/>
        </w:rPr>
        <w:t>thống</w:t>
      </w:r>
      <w:r>
        <w:rPr>
          <w:spacing w:val="-3"/>
          <w:sz w:val="25"/>
        </w:rPr>
        <w:t xml:space="preserve"> </w:t>
      </w:r>
      <w:r>
        <w:rPr>
          <w:sz w:val="25"/>
        </w:rPr>
        <w:t>mà</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chịu</w:t>
      </w:r>
      <w:r>
        <w:rPr>
          <w:spacing w:val="-3"/>
          <w:sz w:val="25"/>
        </w:rPr>
        <w:t xml:space="preserve"> </w:t>
      </w:r>
      <w:r>
        <w:rPr>
          <w:sz w:val="25"/>
        </w:rPr>
        <w:t>hoàn</w:t>
      </w:r>
      <w:r>
        <w:rPr>
          <w:spacing w:val="-3"/>
          <w:sz w:val="25"/>
        </w:rPr>
        <w:t xml:space="preserve"> </w:t>
      </w:r>
      <w:r>
        <w:rPr>
          <w:sz w:val="25"/>
        </w:rPr>
        <w:t>toàn,</w:t>
      </w:r>
      <w:r>
        <w:rPr>
          <w:spacing w:val="-3"/>
          <w:sz w:val="25"/>
        </w:rPr>
        <w:t xml:space="preserve"> </w:t>
      </w:r>
      <w:r>
        <w:rPr>
          <w:sz w:val="25"/>
        </w:rPr>
        <w:t>Bên</w:t>
      </w:r>
      <w:r>
        <w:rPr>
          <w:spacing w:val="-3"/>
          <w:sz w:val="25"/>
        </w:rPr>
        <w:t xml:space="preserve"> </w:t>
      </w:r>
      <w:r>
        <w:rPr>
          <w:sz w:val="25"/>
        </w:rPr>
        <w:t>B không phải đóng góp.</w:t>
      </w:r>
    </w:p>
    <w:p>
      <w:pPr>
        <w:pStyle w:val="7"/>
        <w:numPr>
          <w:ilvl w:val="1"/>
          <w:numId w:val="6"/>
        </w:numPr>
        <w:tabs>
          <w:tab w:val="left" w:pos="533"/>
        </w:tabs>
        <w:spacing w:before="159" w:after="0" w:line="259" w:lineRule="auto"/>
        <w:ind w:left="100" w:right="196" w:firstLine="0"/>
        <w:jc w:val="both"/>
        <w:rPr>
          <w:sz w:val="25"/>
        </w:rPr>
      </w:pPr>
      <w:r>
        <w:rPr>
          <w:sz w:val="25"/>
        </w:rPr>
        <w:t>Trừ</w:t>
      </w:r>
      <w:r>
        <w:rPr>
          <w:spacing w:val="-1"/>
          <w:sz w:val="25"/>
        </w:rPr>
        <w:t xml:space="preserve"> </w:t>
      </w:r>
      <w:r>
        <w:rPr>
          <w:sz w:val="25"/>
        </w:rPr>
        <w:t>khoản</w:t>
      </w:r>
      <w:r>
        <w:rPr>
          <w:spacing w:val="-1"/>
          <w:sz w:val="25"/>
        </w:rPr>
        <w:t xml:space="preserve"> </w:t>
      </w:r>
      <w:r>
        <w:rPr>
          <w:sz w:val="25"/>
        </w:rPr>
        <w:t>chi</w:t>
      </w:r>
      <w:r>
        <w:rPr>
          <w:spacing w:val="-1"/>
          <w:sz w:val="25"/>
        </w:rPr>
        <w:t xml:space="preserve"> </w:t>
      </w:r>
      <w:r>
        <w:rPr>
          <w:sz w:val="25"/>
        </w:rPr>
        <w:t>phí</w:t>
      </w:r>
      <w:r>
        <w:rPr>
          <w:spacing w:val="-1"/>
          <w:sz w:val="25"/>
        </w:rPr>
        <w:t xml:space="preserve"> </w:t>
      </w:r>
      <w:r>
        <w:rPr>
          <w:sz w:val="25"/>
        </w:rPr>
        <w:t>nêu</w:t>
      </w:r>
      <w:r>
        <w:rPr>
          <w:spacing w:val="-1"/>
          <w:sz w:val="25"/>
        </w:rPr>
        <w:t xml:space="preserve"> </w:t>
      </w:r>
      <w:r>
        <w:rPr>
          <w:sz w:val="25"/>
        </w:rPr>
        <w:t>tại</w:t>
      </w:r>
      <w:r>
        <w:rPr>
          <w:spacing w:val="-1"/>
          <w:sz w:val="25"/>
        </w:rPr>
        <w:t xml:space="preserve"> </w:t>
      </w:r>
      <w:r>
        <w:rPr>
          <w:sz w:val="25"/>
        </w:rPr>
        <w:t>khoản</w:t>
      </w:r>
      <w:r>
        <w:rPr>
          <w:spacing w:val="-1"/>
          <w:sz w:val="25"/>
        </w:rPr>
        <w:t xml:space="preserve"> </w:t>
      </w:r>
      <w:r>
        <w:rPr>
          <w:sz w:val="25"/>
        </w:rPr>
        <w:t>5.2,</w:t>
      </w:r>
      <w:r>
        <w:rPr>
          <w:spacing w:val="-1"/>
          <w:sz w:val="25"/>
        </w:rPr>
        <w:t xml:space="preserve"> </w:t>
      </w:r>
      <w:r>
        <w:rPr>
          <w:sz w:val="25"/>
        </w:rPr>
        <w:t>Bên</w:t>
      </w:r>
      <w:r>
        <w:rPr>
          <w:spacing w:val="-1"/>
          <w:sz w:val="25"/>
        </w:rPr>
        <w:t xml:space="preserve"> </w:t>
      </w:r>
      <w:r>
        <w:rPr>
          <w:sz w:val="25"/>
        </w:rPr>
        <w:t>B</w:t>
      </w:r>
      <w:r>
        <w:rPr>
          <w:spacing w:val="-1"/>
          <w:sz w:val="25"/>
        </w:rPr>
        <w:t xml:space="preserve"> </w:t>
      </w:r>
      <w:r>
        <w:rPr>
          <w:sz w:val="25"/>
        </w:rPr>
        <w:t>phải</w:t>
      </w:r>
      <w:r>
        <w:rPr>
          <w:spacing w:val="-1"/>
          <w:sz w:val="25"/>
        </w:rPr>
        <w:t xml:space="preserve"> </w:t>
      </w:r>
      <w:r>
        <w:rPr>
          <w:sz w:val="25"/>
        </w:rPr>
        <w:t>chịu</w:t>
      </w:r>
      <w:r>
        <w:rPr>
          <w:spacing w:val="-1"/>
          <w:sz w:val="25"/>
        </w:rPr>
        <w:t xml:space="preserve"> </w:t>
      </w:r>
      <w:r>
        <w:rPr>
          <w:sz w:val="25"/>
        </w:rPr>
        <w:t>toàn</w:t>
      </w:r>
      <w:r>
        <w:rPr>
          <w:spacing w:val="-1"/>
          <w:sz w:val="25"/>
        </w:rPr>
        <w:t xml:space="preserve"> </w:t>
      </w:r>
      <w:r>
        <w:rPr>
          <w:sz w:val="25"/>
        </w:rPr>
        <w:t>bộ</w:t>
      </w:r>
      <w:r>
        <w:rPr>
          <w:spacing w:val="-1"/>
          <w:sz w:val="25"/>
        </w:rPr>
        <w:t xml:space="preserve"> </w:t>
      </w:r>
      <w:r>
        <w:rPr>
          <w:sz w:val="25"/>
        </w:rPr>
        <w:t>chi</w:t>
      </w:r>
      <w:r>
        <w:rPr>
          <w:spacing w:val="-1"/>
          <w:sz w:val="25"/>
        </w:rPr>
        <w:t xml:space="preserve"> </w:t>
      </w:r>
      <w:r>
        <w:rPr>
          <w:sz w:val="25"/>
        </w:rPr>
        <w:t>phí</w:t>
      </w:r>
      <w:r>
        <w:rPr>
          <w:spacing w:val="-1"/>
          <w:sz w:val="25"/>
        </w:rPr>
        <w:t xml:space="preserve"> </w:t>
      </w:r>
      <w:r>
        <w:rPr>
          <w:sz w:val="25"/>
        </w:rPr>
        <w:t>khác</w:t>
      </w:r>
      <w:r>
        <w:rPr>
          <w:spacing w:val="-1"/>
          <w:sz w:val="25"/>
        </w:rPr>
        <w:t xml:space="preserve"> </w:t>
      </w:r>
      <w:r>
        <w:rPr>
          <w:sz w:val="25"/>
        </w:rPr>
        <w:t>liên</w:t>
      </w:r>
      <w:r>
        <w:rPr>
          <w:spacing w:val="-1"/>
          <w:sz w:val="25"/>
        </w:rPr>
        <w:t xml:space="preserve"> </w:t>
      </w:r>
      <w:r>
        <w:rPr>
          <w:sz w:val="25"/>
        </w:rPr>
        <w:t>quan</w:t>
      </w:r>
      <w:r>
        <w:rPr>
          <w:spacing w:val="-1"/>
          <w:sz w:val="25"/>
        </w:rPr>
        <w:t xml:space="preserve"> </w:t>
      </w:r>
      <w:r>
        <w:rPr>
          <w:sz w:val="25"/>
        </w:rPr>
        <w:t>đến hoạt</w:t>
      </w:r>
      <w:r>
        <w:rPr>
          <w:spacing w:val="-2"/>
          <w:sz w:val="25"/>
        </w:rPr>
        <w:t xml:space="preserve"> </w:t>
      </w:r>
      <w:r>
        <w:rPr>
          <w:sz w:val="25"/>
        </w:rPr>
        <w:t>động</w:t>
      </w:r>
      <w:r>
        <w:rPr>
          <w:spacing w:val="-2"/>
          <w:sz w:val="25"/>
        </w:rPr>
        <w:t xml:space="preserve"> </w:t>
      </w:r>
      <w:r>
        <w:rPr>
          <w:sz w:val="25"/>
        </w:rPr>
        <w:t>của</w:t>
      </w:r>
      <w:r>
        <w:rPr>
          <w:spacing w:val="-2"/>
          <w:sz w:val="25"/>
        </w:rPr>
        <w:t xml:space="preserve"> </w:t>
      </w:r>
      <w:r>
        <w:rPr>
          <w:sz w:val="25"/>
        </w:rPr>
        <w:t>Trung</w:t>
      </w:r>
      <w:r>
        <w:rPr>
          <w:spacing w:val="-2"/>
          <w:sz w:val="25"/>
        </w:rPr>
        <w:t xml:space="preserve"> </w:t>
      </w:r>
      <w:r>
        <w:rPr>
          <w:sz w:val="25"/>
        </w:rPr>
        <w:t>tâm,</w:t>
      </w:r>
      <w:r>
        <w:rPr>
          <w:spacing w:val="-2"/>
          <w:sz w:val="25"/>
        </w:rPr>
        <w:t xml:space="preserve"> </w:t>
      </w:r>
      <w:r>
        <w:rPr>
          <w:sz w:val="25"/>
        </w:rPr>
        <w:t>bao</w:t>
      </w:r>
      <w:r>
        <w:rPr>
          <w:spacing w:val="-2"/>
          <w:sz w:val="25"/>
        </w:rPr>
        <w:t xml:space="preserve"> </w:t>
      </w:r>
      <w:r>
        <w:rPr>
          <w:sz w:val="25"/>
        </w:rPr>
        <w:t>gồm</w:t>
      </w:r>
      <w:r>
        <w:rPr>
          <w:spacing w:val="-2"/>
          <w:sz w:val="25"/>
        </w:rPr>
        <w:t xml:space="preserve"> </w:t>
      </w:r>
      <w:r>
        <w:rPr>
          <w:sz w:val="25"/>
        </w:rPr>
        <w:t>cả</w:t>
      </w:r>
      <w:r>
        <w:rPr>
          <w:spacing w:val="-2"/>
          <w:sz w:val="25"/>
        </w:rPr>
        <w:t xml:space="preserve"> </w:t>
      </w:r>
      <w:r>
        <w:rPr>
          <w:sz w:val="25"/>
        </w:rPr>
        <w:t>chi</w:t>
      </w:r>
      <w:r>
        <w:rPr>
          <w:spacing w:val="-2"/>
          <w:sz w:val="25"/>
        </w:rPr>
        <w:t xml:space="preserve"> </w:t>
      </w:r>
      <w:r>
        <w:rPr>
          <w:sz w:val="25"/>
        </w:rPr>
        <w:t>phí</w:t>
      </w:r>
      <w:r>
        <w:rPr>
          <w:spacing w:val="-2"/>
          <w:sz w:val="25"/>
        </w:rPr>
        <w:t xml:space="preserve"> </w:t>
      </w:r>
      <w:r>
        <w:rPr>
          <w:sz w:val="25"/>
        </w:rPr>
        <w:t>cho</w:t>
      </w:r>
      <w:r>
        <w:rPr>
          <w:spacing w:val="-2"/>
          <w:sz w:val="25"/>
        </w:rPr>
        <w:t xml:space="preserve"> </w:t>
      </w:r>
      <w:r>
        <w:rPr>
          <w:sz w:val="25"/>
        </w:rPr>
        <w:t>những</w:t>
      </w:r>
      <w:r>
        <w:rPr>
          <w:spacing w:val="-2"/>
          <w:sz w:val="25"/>
        </w:rPr>
        <w:t xml:space="preserve"> </w:t>
      </w:r>
      <w:r>
        <w:rPr>
          <w:sz w:val="25"/>
        </w:rPr>
        <w:t>quảng</w:t>
      </w:r>
      <w:r>
        <w:rPr>
          <w:spacing w:val="-2"/>
          <w:sz w:val="25"/>
        </w:rPr>
        <w:t xml:space="preserve"> </w:t>
      </w:r>
      <w:r>
        <w:rPr>
          <w:sz w:val="25"/>
        </w:rPr>
        <w:t>cáo</w:t>
      </w:r>
      <w:r>
        <w:rPr>
          <w:spacing w:val="-2"/>
          <w:sz w:val="25"/>
        </w:rPr>
        <w:t xml:space="preserve"> </w:t>
      </w:r>
      <w:r>
        <w:rPr>
          <w:sz w:val="25"/>
        </w:rPr>
        <w:t>do</w:t>
      </w:r>
      <w:r>
        <w:rPr>
          <w:spacing w:val="-2"/>
          <w:sz w:val="25"/>
        </w:rPr>
        <w:t xml:space="preserve"> </w:t>
      </w:r>
      <w:r>
        <w:rPr>
          <w:sz w:val="25"/>
        </w:rPr>
        <w:t>Bên</w:t>
      </w:r>
      <w:r>
        <w:rPr>
          <w:spacing w:val="-2"/>
          <w:sz w:val="25"/>
        </w:rPr>
        <w:t xml:space="preserve"> </w:t>
      </w:r>
      <w:r>
        <w:rPr>
          <w:sz w:val="25"/>
        </w:rPr>
        <w:t>B</w:t>
      </w:r>
      <w:r>
        <w:rPr>
          <w:spacing w:val="-2"/>
          <w:sz w:val="25"/>
        </w:rPr>
        <w:t xml:space="preserve"> </w:t>
      </w:r>
      <w:r>
        <w:rPr>
          <w:sz w:val="25"/>
        </w:rPr>
        <w:t>đề</w:t>
      </w:r>
      <w:r>
        <w:rPr>
          <w:spacing w:val="-2"/>
          <w:sz w:val="25"/>
        </w:rPr>
        <w:t xml:space="preserve"> </w:t>
      </w:r>
      <w:r>
        <w:rPr>
          <w:sz w:val="25"/>
        </w:rPr>
        <w:t>nghị</w:t>
      </w:r>
      <w:r>
        <w:rPr>
          <w:spacing w:val="-2"/>
          <w:sz w:val="25"/>
        </w:rPr>
        <w:t xml:space="preserve"> </w:t>
      </w:r>
      <w:r>
        <w:rPr>
          <w:sz w:val="25"/>
        </w:rPr>
        <w:t>Bên</w:t>
      </w:r>
      <w:r>
        <w:rPr>
          <w:spacing w:val="-2"/>
          <w:sz w:val="25"/>
        </w:rPr>
        <w:t xml:space="preserve"> </w:t>
      </w:r>
      <w:r>
        <w:rPr>
          <w:sz w:val="25"/>
        </w:rPr>
        <w:t>A thực</w:t>
      </w:r>
      <w:r>
        <w:rPr>
          <w:spacing w:val="-3"/>
          <w:sz w:val="25"/>
        </w:rPr>
        <w:t xml:space="preserve"> </w:t>
      </w:r>
      <w:r>
        <w:rPr>
          <w:sz w:val="25"/>
        </w:rPr>
        <w:t>hiện</w:t>
      </w:r>
      <w:r>
        <w:rPr>
          <w:spacing w:val="-3"/>
          <w:sz w:val="25"/>
        </w:rPr>
        <w:t xml:space="preserve"> </w:t>
      </w:r>
      <w:r>
        <w:rPr>
          <w:sz w:val="25"/>
        </w:rPr>
        <w:t>để</w:t>
      </w:r>
      <w:r>
        <w:rPr>
          <w:spacing w:val="-3"/>
          <w:sz w:val="25"/>
        </w:rPr>
        <w:t xml:space="preserve"> </w:t>
      </w:r>
      <w:r>
        <w:rPr>
          <w:sz w:val="25"/>
        </w:rPr>
        <w:t>phục</w:t>
      </w:r>
      <w:r>
        <w:rPr>
          <w:spacing w:val="-3"/>
          <w:sz w:val="25"/>
        </w:rPr>
        <w:t xml:space="preserve"> </w:t>
      </w:r>
      <w:r>
        <w:rPr>
          <w:sz w:val="25"/>
        </w:rPr>
        <w:t>vụ</w:t>
      </w:r>
      <w:r>
        <w:rPr>
          <w:spacing w:val="-3"/>
          <w:sz w:val="25"/>
        </w:rPr>
        <w:t xml:space="preserve"> </w:t>
      </w:r>
      <w:r>
        <w:rPr>
          <w:sz w:val="25"/>
        </w:rPr>
        <w:t>riêng</w:t>
      </w:r>
      <w:r>
        <w:rPr>
          <w:spacing w:val="-3"/>
          <w:sz w:val="25"/>
        </w:rPr>
        <w:t xml:space="preserve"> </w:t>
      </w:r>
      <w:r>
        <w:rPr>
          <w:sz w:val="25"/>
        </w:rPr>
        <w:t>cho</w:t>
      </w:r>
      <w:r>
        <w:rPr>
          <w:spacing w:val="-3"/>
          <w:sz w:val="25"/>
        </w:rPr>
        <w:t xml:space="preserve"> </w:t>
      </w:r>
      <w:r>
        <w:rPr>
          <w:sz w:val="25"/>
        </w:rPr>
        <w:t>Trung</w:t>
      </w:r>
      <w:r>
        <w:rPr>
          <w:spacing w:val="-3"/>
          <w:sz w:val="25"/>
        </w:rPr>
        <w:t xml:space="preserve"> </w:t>
      </w:r>
      <w:r>
        <w:rPr>
          <w:sz w:val="25"/>
        </w:rPr>
        <w:t>tâm.</w:t>
      </w:r>
      <w:r>
        <w:rPr>
          <w:spacing w:val="-3"/>
          <w:sz w:val="25"/>
        </w:rPr>
        <w:t xml:space="preserve"> </w:t>
      </w:r>
      <w:r>
        <w:rPr>
          <w:sz w:val="25"/>
        </w:rPr>
        <w:t>Tất</w:t>
      </w:r>
      <w:r>
        <w:rPr>
          <w:spacing w:val="-3"/>
          <w:sz w:val="25"/>
        </w:rPr>
        <w:t xml:space="preserve"> </w:t>
      </w:r>
      <w:r>
        <w:rPr>
          <w:sz w:val="25"/>
        </w:rPr>
        <w:t>cả</w:t>
      </w:r>
      <w:r>
        <w:rPr>
          <w:spacing w:val="-3"/>
          <w:sz w:val="25"/>
        </w:rPr>
        <w:t xml:space="preserve"> </w:t>
      </w:r>
      <w:r>
        <w:rPr>
          <w:sz w:val="25"/>
        </w:rPr>
        <w:t>các</w:t>
      </w:r>
      <w:r>
        <w:rPr>
          <w:spacing w:val="-3"/>
          <w:sz w:val="25"/>
        </w:rPr>
        <w:t xml:space="preserve"> </w:t>
      </w:r>
      <w:r>
        <w:rPr>
          <w:sz w:val="25"/>
        </w:rPr>
        <w:t>chi</w:t>
      </w:r>
      <w:r>
        <w:rPr>
          <w:spacing w:val="-3"/>
          <w:sz w:val="25"/>
        </w:rPr>
        <w:t xml:space="preserve"> </w:t>
      </w:r>
      <w:r>
        <w:rPr>
          <w:sz w:val="25"/>
        </w:rPr>
        <w:t>phí</w:t>
      </w:r>
      <w:r>
        <w:rPr>
          <w:spacing w:val="-3"/>
          <w:sz w:val="25"/>
        </w:rPr>
        <w:t xml:space="preserve"> </w:t>
      </w:r>
      <w:r>
        <w:rPr>
          <w:sz w:val="25"/>
        </w:rPr>
        <w:t>này</w:t>
      </w:r>
      <w:r>
        <w:rPr>
          <w:spacing w:val="-3"/>
          <w:sz w:val="25"/>
        </w:rPr>
        <w:t xml:space="preserve"> </w:t>
      </w:r>
      <w:r>
        <w:rPr>
          <w:sz w:val="25"/>
        </w:rPr>
        <w:t>phải</w:t>
      </w:r>
      <w:r>
        <w:rPr>
          <w:spacing w:val="-3"/>
          <w:sz w:val="25"/>
        </w:rPr>
        <w:t xml:space="preserve"> </w:t>
      </w:r>
      <w:r>
        <w:rPr>
          <w:sz w:val="25"/>
        </w:rPr>
        <w:t>được</w:t>
      </w:r>
      <w:r>
        <w:rPr>
          <w:spacing w:val="-3"/>
          <w:sz w:val="25"/>
        </w:rPr>
        <w:t xml:space="preserve"> </w:t>
      </w:r>
      <w:r>
        <w:rPr>
          <w:sz w:val="25"/>
        </w:rPr>
        <w:t>báo</w:t>
      </w:r>
      <w:r>
        <w:rPr>
          <w:spacing w:val="-3"/>
          <w:sz w:val="25"/>
        </w:rPr>
        <w:t xml:space="preserve"> </w:t>
      </w:r>
      <w:r>
        <w:rPr>
          <w:sz w:val="25"/>
        </w:rPr>
        <w:t>cáo</w:t>
      </w:r>
      <w:r>
        <w:rPr>
          <w:spacing w:val="-3"/>
          <w:sz w:val="25"/>
        </w:rPr>
        <w:t xml:space="preserve"> </w:t>
      </w:r>
      <w:r>
        <w:rPr>
          <w:sz w:val="25"/>
        </w:rPr>
        <w:t>cho</w:t>
      </w:r>
      <w:r>
        <w:rPr>
          <w:spacing w:val="-3"/>
          <w:sz w:val="25"/>
        </w:rPr>
        <w:t xml:space="preserve"> </w:t>
      </w:r>
      <w:r>
        <w:rPr>
          <w:sz w:val="25"/>
        </w:rPr>
        <w:t>Bên A vào hàng tháng theo yêu cầu của Bên A.</w:t>
      </w:r>
    </w:p>
    <w:p>
      <w:pPr>
        <w:pStyle w:val="7"/>
        <w:numPr>
          <w:ilvl w:val="1"/>
          <w:numId w:val="6"/>
        </w:numPr>
        <w:tabs>
          <w:tab w:val="left" w:pos="533"/>
        </w:tabs>
        <w:spacing w:before="159" w:after="0" w:line="259" w:lineRule="auto"/>
        <w:ind w:left="100" w:right="130" w:firstLine="0"/>
        <w:jc w:val="left"/>
        <w:rPr>
          <w:sz w:val="25"/>
        </w:rPr>
      </w:pPr>
      <w:r>
        <w:rPr>
          <w:sz w:val="25"/>
        </w:rPr>
        <w:t>Hàng</w:t>
      </w:r>
      <w:r>
        <w:rPr>
          <w:spacing w:val="-3"/>
          <w:sz w:val="25"/>
        </w:rPr>
        <w:t xml:space="preserve"> </w:t>
      </w:r>
      <w:r>
        <w:rPr>
          <w:sz w:val="25"/>
        </w:rPr>
        <w:t>tháng,</w:t>
      </w:r>
      <w:r>
        <w:rPr>
          <w:spacing w:val="-3"/>
          <w:sz w:val="25"/>
        </w:rPr>
        <w:t xml:space="preserve"> </w:t>
      </w:r>
      <w:r>
        <w:rPr>
          <w:sz w:val="25"/>
        </w:rPr>
        <w:t>từ</w:t>
      </w:r>
      <w:r>
        <w:rPr>
          <w:spacing w:val="-3"/>
          <w:sz w:val="25"/>
        </w:rPr>
        <w:t xml:space="preserve"> </w:t>
      </w:r>
      <w:r>
        <w:rPr>
          <w:sz w:val="25"/>
        </w:rPr>
        <w:t>ngày</w:t>
      </w:r>
      <w:r>
        <w:rPr>
          <w:spacing w:val="-3"/>
          <w:sz w:val="25"/>
        </w:rPr>
        <w:t xml:space="preserve"> </w:t>
      </w:r>
      <w:r>
        <w:rPr>
          <w:sz w:val="25"/>
        </w:rPr>
        <w:t>01</w:t>
      </w:r>
      <w:r>
        <w:rPr>
          <w:spacing w:val="-3"/>
          <w:sz w:val="25"/>
        </w:rPr>
        <w:t xml:space="preserve"> </w:t>
      </w:r>
      <w:r>
        <w:rPr>
          <w:sz w:val="25"/>
        </w:rPr>
        <w:t>đến</w:t>
      </w:r>
      <w:r>
        <w:rPr>
          <w:spacing w:val="-3"/>
          <w:sz w:val="25"/>
        </w:rPr>
        <w:t xml:space="preserve"> </w:t>
      </w:r>
      <w:r>
        <w:rPr>
          <w:sz w:val="25"/>
        </w:rPr>
        <w:t>ngày</w:t>
      </w:r>
      <w:r>
        <w:rPr>
          <w:spacing w:val="-3"/>
          <w:sz w:val="25"/>
        </w:rPr>
        <w:t xml:space="preserve"> </w:t>
      </w:r>
      <w:r>
        <w:rPr>
          <w:sz w:val="25"/>
        </w:rPr>
        <w:t>04</w:t>
      </w:r>
      <w:r>
        <w:rPr>
          <w:spacing w:val="-3"/>
          <w:sz w:val="25"/>
        </w:rPr>
        <w:t xml:space="preserve"> </w:t>
      </w:r>
      <w:r>
        <w:rPr>
          <w:sz w:val="25"/>
        </w:rPr>
        <w:t>của</w:t>
      </w:r>
      <w:r>
        <w:rPr>
          <w:spacing w:val="-3"/>
          <w:sz w:val="25"/>
        </w:rPr>
        <w:t xml:space="preserve"> </w:t>
      </w:r>
      <w:r>
        <w:rPr>
          <w:sz w:val="25"/>
        </w:rPr>
        <w:t>tháng</w:t>
      </w:r>
      <w:r>
        <w:rPr>
          <w:spacing w:val="-3"/>
          <w:sz w:val="25"/>
        </w:rPr>
        <w:t xml:space="preserve"> </w:t>
      </w:r>
      <w:r>
        <w:rPr>
          <w:sz w:val="25"/>
        </w:rPr>
        <w:t>dương</w:t>
      </w:r>
      <w:r>
        <w:rPr>
          <w:spacing w:val="-3"/>
          <w:sz w:val="25"/>
        </w:rPr>
        <w:t xml:space="preserve"> </w:t>
      </w:r>
      <w:r>
        <w:rPr>
          <w:sz w:val="25"/>
        </w:rPr>
        <w:t>lịch,</w:t>
      </w:r>
      <w:r>
        <w:rPr>
          <w:spacing w:val="-3"/>
          <w:sz w:val="25"/>
        </w:rPr>
        <w:t xml:space="preserve"> </w:t>
      </w:r>
      <w:r>
        <w:rPr>
          <w:sz w:val="25"/>
        </w:rPr>
        <w:t>bên</w:t>
      </w:r>
      <w:r>
        <w:rPr>
          <w:spacing w:val="-3"/>
          <w:sz w:val="25"/>
        </w:rPr>
        <w:t xml:space="preserve"> </w:t>
      </w:r>
      <w:r>
        <w:rPr>
          <w:sz w:val="25"/>
        </w:rPr>
        <w:t>B</w:t>
      </w:r>
      <w:r>
        <w:rPr>
          <w:spacing w:val="-3"/>
          <w:sz w:val="25"/>
        </w:rPr>
        <w:t xml:space="preserve"> </w:t>
      </w:r>
      <w:r>
        <w:rPr>
          <w:sz w:val="25"/>
        </w:rPr>
        <w:t>phải</w:t>
      </w:r>
      <w:r>
        <w:rPr>
          <w:spacing w:val="-3"/>
          <w:sz w:val="25"/>
        </w:rPr>
        <w:t xml:space="preserve"> </w:t>
      </w:r>
      <w:r>
        <w:rPr>
          <w:sz w:val="25"/>
        </w:rPr>
        <w:t>thông</w:t>
      </w:r>
      <w:r>
        <w:rPr>
          <w:spacing w:val="-3"/>
          <w:sz w:val="25"/>
        </w:rPr>
        <w:t xml:space="preserve"> </w:t>
      </w:r>
      <w:r>
        <w:rPr>
          <w:sz w:val="25"/>
        </w:rPr>
        <w:t>báo</w:t>
      </w:r>
      <w:r>
        <w:rPr>
          <w:spacing w:val="-3"/>
          <w:sz w:val="25"/>
        </w:rPr>
        <w:t xml:space="preserve"> </w:t>
      </w:r>
      <w:r>
        <w:rPr>
          <w:sz w:val="25"/>
        </w:rPr>
        <w:t>cho</w:t>
      </w:r>
      <w:r>
        <w:rPr>
          <w:spacing w:val="-3"/>
          <w:sz w:val="25"/>
        </w:rPr>
        <w:t xml:space="preserve"> </w:t>
      </w:r>
      <w:r>
        <w:rPr>
          <w:sz w:val="25"/>
        </w:rPr>
        <w:t>bên A về doanh thu của Trung tâm bằng bản báo cáo chi tiết và đảm bảo tính trung thực trong</w:t>
      </w:r>
      <w:r>
        <w:rPr>
          <w:spacing w:val="40"/>
          <w:sz w:val="25"/>
        </w:rPr>
        <w:t xml:space="preserve"> </w:t>
      </w:r>
      <w:r>
        <w:rPr>
          <w:sz w:val="25"/>
        </w:rPr>
        <w:t>quá trình kê khai. Nếu Bên A phát hiện Bên B không trung thực trong quá trình báo cáo doanh thu hàng tháng thì bên A có quyền tạm dừng hoặc đơn phương chấm dứt hợp đồng nhượng quyền thương mại này mà không phải báo trước và Bên A được yêu cầu bồi thường thiệt hại với mức là 10% đến 30%giá trị hợp đồng.</w:t>
      </w:r>
    </w:p>
    <w:p>
      <w:pPr>
        <w:pStyle w:val="2"/>
        <w:spacing w:line="259" w:lineRule="auto"/>
      </w:pPr>
      <w:r>
        <w:t>ĐIỀU</w:t>
      </w:r>
      <w:r>
        <w:rPr>
          <w:spacing w:val="-4"/>
        </w:rPr>
        <w:t xml:space="preserve"> </w:t>
      </w:r>
      <w:r>
        <w:t>6:</w:t>
      </w:r>
      <w:r>
        <w:rPr>
          <w:spacing w:val="-4"/>
        </w:rPr>
        <w:t xml:space="preserve"> </w:t>
      </w:r>
      <w:r>
        <w:t>GIÁ</w:t>
      </w:r>
      <w:r>
        <w:rPr>
          <w:spacing w:val="-4"/>
        </w:rPr>
        <w:t xml:space="preserve"> </w:t>
      </w:r>
      <w:r>
        <w:t>CẢ,</w:t>
      </w:r>
      <w:r>
        <w:rPr>
          <w:spacing w:val="-4"/>
        </w:rPr>
        <w:t xml:space="preserve"> </w:t>
      </w:r>
      <w:r>
        <w:t>PHÍ</w:t>
      </w:r>
      <w:r>
        <w:rPr>
          <w:spacing w:val="-4"/>
        </w:rPr>
        <w:t xml:space="preserve"> </w:t>
      </w:r>
      <w:r>
        <w:t>NHƯỢNG</w:t>
      </w:r>
      <w:r>
        <w:rPr>
          <w:spacing w:val="-4"/>
        </w:rPr>
        <w:t xml:space="preserve"> </w:t>
      </w:r>
      <w:r>
        <w:t>QUYỀN</w:t>
      </w:r>
      <w:r>
        <w:rPr>
          <w:spacing w:val="-4"/>
        </w:rPr>
        <w:t xml:space="preserve"> </w:t>
      </w:r>
      <w:r>
        <w:t>ĐỊNH</w:t>
      </w:r>
      <w:r>
        <w:rPr>
          <w:spacing w:val="-4"/>
        </w:rPr>
        <w:t xml:space="preserve"> </w:t>
      </w:r>
      <w:r>
        <w:t>KỲ</w:t>
      </w:r>
      <w:r>
        <w:rPr>
          <w:spacing w:val="-4"/>
        </w:rPr>
        <w:t xml:space="preserve"> </w:t>
      </w:r>
      <w:r>
        <w:t>VÀ</w:t>
      </w:r>
      <w:r>
        <w:rPr>
          <w:spacing w:val="-4"/>
        </w:rPr>
        <w:t xml:space="preserve"> </w:t>
      </w:r>
      <w:r>
        <w:t>PHƯƠNG</w:t>
      </w:r>
      <w:r>
        <w:rPr>
          <w:spacing w:val="-5"/>
        </w:rPr>
        <w:t xml:space="preserve"> </w:t>
      </w:r>
      <w:r>
        <w:t>THỨC</w:t>
      </w:r>
      <w:r>
        <w:rPr>
          <w:spacing w:val="-4"/>
        </w:rPr>
        <w:t xml:space="preserve"> </w:t>
      </w:r>
      <w:r>
        <w:t xml:space="preserve">THANH </w:t>
      </w:r>
      <w:r>
        <w:rPr>
          <w:spacing w:val="-4"/>
        </w:rPr>
        <w:t>TOÁN</w:t>
      </w:r>
    </w:p>
    <w:p>
      <w:pPr>
        <w:pStyle w:val="7"/>
        <w:numPr>
          <w:ilvl w:val="1"/>
          <w:numId w:val="7"/>
        </w:numPr>
        <w:tabs>
          <w:tab w:val="left" w:pos="533"/>
        </w:tabs>
        <w:spacing w:before="159" w:after="0" w:line="240" w:lineRule="auto"/>
        <w:ind w:left="533" w:right="0" w:hanging="433"/>
        <w:jc w:val="left"/>
        <w:rPr>
          <w:sz w:val="25"/>
        </w:rPr>
      </w:pPr>
      <w:r>
        <w:rPr>
          <w:sz w:val="25"/>
        </w:rPr>
        <w:t>Phí</w:t>
      </w:r>
      <w:r>
        <w:rPr>
          <w:spacing w:val="-6"/>
          <w:sz w:val="25"/>
        </w:rPr>
        <w:t xml:space="preserve"> </w:t>
      </w:r>
      <w:r>
        <w:rPr>
          <w:sz w:val="25"/>
        </w:rPr>
        <w:t>nhượng</w:t>
      </w:r>
      <w:r>
        <w:rPr>
          <w:spacing w:val="-3"/>
          <w:sz w:val="25"/>
        </w:rPr>
        <w:t xml:space="preserve"> </w:t>
      </w:r>
      <w:r>
        <w:rPr>
          <w:sz w:val="25"/>
        </w:rPr>
        <w:t>quyền</w:t>
      </w:r>
      <w:r>
        <w:rPr>
          <w:spacing w:val="-3"/>
          <w:sz w:val="25"/>
        </w:rPr>
        <w:t xml:space="preserve"> </w:t>
      </w:r>
      <w:r>
        <w:rPr>
          <w:sz w:val="25"/>
        </w:rPr>
        <w:t>bao</w:t>
      </w:r>
      <w:r>
        <w:rPr>
          <w:spacing w:val="-3"/>
          <w:sz w:val="25"/>
        </w:rPr>
        <w:t xml:space="preserve"> </w:t>
      </w:r>
      <w:r>
        <w:rPr>
          <w:sz w:val="25"/>
        </w:rPr>
        <w:t>gồm</w:t>
      </w:r>
      <w:r>
        <w:rPr>
          <w:spacing w:val="-3"/>
          <w:sz w:val="25"/>
        </w:rPr>
        <w:t xml:space="preserve"> </w:t>
      </w:r>
      <w:r>
        <w:rPr>
          <w:sz w:val="25"/>
        </w:rPr>
        <w:t>1</w:t>
      </w:r>
      <w:r>
        <w:rPr>
          <w:spacing w:val="-4"/>
          <w:sz w:val="25"/>
        </w:rPr>
        <w:t xml:space="preserve"> </w:t>
      </w:r>
      <w:r>
        <w:rPr>
          <w:sz w:val="25"/>
        </w:rPr>
        <w:t>khoản:</w:t>
      </w:r>
      <w:r>
        <w:rPr>
          <w:spacing w:val="-3"/>
          <w:sz w:val="25"/>
        </w:rPr>
        <w:t xml:space="preserve"> </w:t>
      </w:r>
      <w:r>
        <w:rPr>
          <w:sz w:val="25"/>
        </w:rPr>
        <w:t>phí</w:t>
      </w:r>
      <w:r>
        <w:rPr>
          <w:spacing w:val="-3"/>
          <w:sz w:val="25"/>
        </w:rPr>
        <w:t xml:space="preserve"> </w:t>
      </w:r>
      <w:r>
        <w:rPr>
          <w:sz w:val="25"/>
        </w:rPr>
        <w:t>nhượng</w:t>
      </w:r>
      <w:r>
        <w:rPr>
          <w:spacing w:val="-3"/>
          <w:sz w:val="25"/>
        </w:rPr>
        <w:t xml:space="preserve"> </w:t>
      </w:r>
      <w:r>
        <w:rPr>
          <w:sz w:val="25"/>
        </w:rPr>
        <w:t>quyền</w:t>
      </w:r>
      <w:r>
        <w:rPr>
          <w:spacing w:val="-3"/>
          <w:sz w:val="25"/>
        </w:rPr>
        <w:t xml:space="preserve"> </w:t>
      </w:r>
      <w:r>
        <w:rPr>
          <w:sz w:val="25"/>
        </w:rPr>
        <w:t>một</w:t>
      </w:r>
      <w:r>
        <w:rPr>
          <w:spacing w:val="-3"/>
          <w:sz w:val="25"/>
        </w:rPr>
        <w:t xml:space="preserve"> </w:t>
      </w:r>
      <w:r>
        <w:rPr>
          <w:spacing w:val="-4"/>
          <w:sz w:val="25"/>
        </w:rPr>
        <w:t>lần.</w:t>
      </w:r>
    </w:p>
    <w:p>
      <w:pPr>
        <w:pStyle w:val="7"/>
        <w:numPr>
          <w:ilvl w:val="2"/>
          <w:numId w:val="7"/>
        </w:numPr>
        <w:tabs>
          <w:tab w:val="left" w:pos="719"/>
          <w:tab w:val="left" w:leader="dot" w:pos="7627"/>
        </w:tabs>
        <w:spacing w:before="183" w:after="0" w:line="240" w:lineRule="auto"/>
        <w:ind w:left="719" w:right="0" w:hanging="619"/>
        <w:jc w:val="left"/>
        <w:rPr>
          <w:sz w:val="25"/>
        </w:rPr>
      </w:pPr>
      <w:r>
        <w:rPr>
          <w:sz w:val="25"/>
        </w:rPr>
        <w:t>Phí</w:t>
      </w:r>
      <w:r>
        <w:rPr>
          <w:spacing w:val="-3"/>
          <w:sz w:val="25"/>
        </w:rPr>
        <w:t xml:space="preserve"> </w:t>
      </w:r>
      <w:r>
        <w:rPr>
          <w:sz w:val="25"/>
        </w:rPr>
        <w:t>nhượng</w:t>
      </w:r>
      <w:r>
        <w:rPr>
          <w:spacing w:val="-3"/>
          <w:sz w:val="25"/>
        </w:rPr>
        <w:t xml:space="preserve"> </w:t>
      </w:r>
      <w:r>
        <w:rPr>
          <w:sz w:val="25"/>
        </w:rPr>
        <w:t>quyền</w:t>
      </w:r>
      <w:r>
        <w:rPr>
          <w:spacing w:val="-3"/>
          <w:sz w:val="25"/>
        </w:rPr>
        <w:t xml:space="preserve"> </w:t>
      </w:r>
      <w:r>
        <w:rPr>
          <w:sz w:val="25"/>
        </w:rPr>
        <w:t>một</w:t>
      </w:r>
      <w:r>
        <w:rPr>
          <w:spacing w:val="-3"/>
          <w:sz w:val="25"/>
        </w:rPr>
        <w:t xml:space="preserve"> </w:t>
      </w:r>
      <w:r>
        <w:rPr>
          <w:sz w:val="25"/>
        </w:rPr>
        <w:t>lần</w:t>
      </w:r>
      <w:r>
        <w:rPr>
          <w:spacing w:val="-2"/>
          <w:sz w:val="25"/>
        </w:rPr>
        <w:t xml:space="preserve"> </w:t>
      </w:r>
      <w:r>
        <w:rPr>
          <w:spacing w:val="-5"/>
          <w:sz w:val="25"/>
        </w:rPr>
        <w:t>là</w:t>
      </w:r>
      <w:r>
        <w:rPr>
          <w:rFonts w:hint="default"/>
          <w:spacing w:val="-5"/>
          <w:sz w:val="25"/>
          <w:lang w:val="en-US"/>
        </w:rPr>
        <w:t xml:space="preserve"> ………………{{TotalMoney}}………………….</w:t>
      </w:r>
      <w:r>
        <w:rPr>
          <w:spacing w:val="-5"/>
          <w:sz w:val="25"/>
        </w:rPr>
        <w:t>VND</w:t>
      </w:r>
    </w:p>
    <w:p>
      <w:pPr>
        <w:pStyle w:val="3"/>
        <w:tabs>
          <w:tab w:val="left" w:leader="dot" w:pos="7687"/>
        </w:tabs>
        <w:spacing w:before="183"/>
        <w:ind w:left="0" w:leftChars="0" w:firstLine="2000" w:firstLineChars="800"/>
      </w:pPr>
      <w:r>
        <w:t>(Bằng</w:t>
      </w:r>
      <w:r>
        <w:rPr>
          <w:spacing w:val="-3"/>
        </w:rPr>
        <w:t xml:space="preserve"> </w:t>
      </w:r>
      <w:r>
        <w:rPr>
          <w:spacing w:val="-5"/>
        </w:rPr>
        <w:t>chữ</w:t>
      </w:r>
      <w:r>
        <w:rPr>
          <w:rFonts w:hint="default"/>
          <w:spacing w:val="-5"/>
          <w:lang w:val="en-US"/>
        </w:rPr>
        <w:t>………………{{TotalMoneyParse}}……….….</w:t>
      </w:r>
      <w:r>
        <w:rPr>
          <w:spacing w:val="-2"/>
        </w:rPr>
        <w:t>đồng)</w:t>
      </w:r>
    </w:p>
    <w:p>
      <w:pPr>
        <w:pStyle w:val="3"/>
        <w:tabs>
          <w:tab w:val="left" w:leader="dot" w:pos="7726"/>
        </w:tabs>
        <w:spacing w:before="183" w:line="259" w:lineRule="auto"/>
        <w:ind w:right="363"/>
      </w:pPr>
      <w:r>
        <w:t>và</w:t>
      </w:r>
      <w:r>
        <w:rPr>
          <w:spacing w:val="-3"/>
        </w:rPr>
        <w:t xml:space="preserve"> </w:t>
      </w:r>
      <w:r>
        <w:t>được</w:t>
      </w:r>
      <w:r>
        <w:rPr>
          <w:spacing w:val="-3"/>
        </w:rPr>
        <w:t xml:space="preserve"> </w:t>
      </w:r>
      <w:r>
        <w:t>thanh</w:t>
      </w:r>
      <w:r>
        <w:rPr>
          <w:spacing w:val="-3"/>
        </w:rPr>
        <w:t xml:space="preserve"> </w:t>
      </w:r>
      <w:r>
        <w:t>toán</w:t>
      </w:r>
      <w:r>
        <w:rPr>
          <w:spacing w:val="-3"/>
        </w:rPr>
        <w:t xml:space="preserve"> </w:t>
      </w:r>
      <w:r>
        <w:t>một</w:t>
      </w:r>
      <w:r>
        <w:rPr>
          <w:spacing w:val="-3"/>
        </w:rPr>
        <w:t xml:space="preserve"> </w:t>
      </w:r>
      <w:r>
        <w:t>lần:</w:t>
      </w:r>
      <w:r>
        <w:rPr>
          <w:spacing w:val="-3"/>
        </w:rPr>
        <w:t xml:space="preserve"> </w:t>
      </w:r>
      <w:r>
        <w:t>Bên</w:t>
      </w:r>
      <w:r>
        <w:rPr>
          <w:spacing w:val="-3"/>
        </w:rPr>
        <w:t xml:space="preserve"> </w:t>
      </w:r>
      <w:r>
        <w:t>B</w:t>
      </w:r>
      <w:r>
        <w:rPr>
          <w:spacing w:val="-3"/>
        </w:rPr>
        <w:t xml:space="preserve"> </w:t>
      </w:r>
      <w:r>
        <w:t>thanh</w:t>
      </w:r>
      <w:r>
        <w:rPr>
          <w:spacing w:val="-3"/>
        </w:rPr>
        <w:t xml:space="preserve"> </w:t>
      </w:r>
      <w:r>
        <w:t>toán</w:t>
      </w:r>
      <w:r>
        <w:rPr>
          <w:spacing w:val="-3"/>
        </w:rPr>
        <w:t xml:space="preserve"> </w:t>
      </w:r>
      <w:r>
        <w:t>cho</w:t>
      </w:r>
      <w:r>
        <w:rPr>
          <w:spacing w:val="-3"/>
        </w:rPr>
        <w:t xml:space="preserve"> </w:t>
      </w:r>
      <w:r>
        <w:t>Bên</w:t>
      </w:r>
      <w:r>
        <w:rPr>
          <w:spacing w:val="-3"/>
        </w:rPr>
        <w:t xml:space="preserve"> </w:t>
      </w:r>
      <w:r>
        <w:t>A</w:t>
      </w:r>
      <w:r>
        <w:rPr>
          <w:spacing w:val="-3"/>
        </w:rPr>
        <w:t xml:space="preserve"> </w:t>
      </w:r>
      <w:r>
        <w:t>phí</w:t>
      </w:r>
      <w:r>
        <w:rPr>
          <w:spacing w:val="-3"/>
        </w:rPr>
        <w:t xml:space="preserve"> </w:t>
      </w:r>
      <w:r>
        <w:t>nhượng</w:t>
      </w:r>
      <w:r>
        <w:rPr>
          <w:spacing w:val="-3"/>
        </w:rPr>
        <w:t xml:space="preserve"> </w:t>
      </w:r>
      <w:r>
        <w:t>quyền</w:t>
      </w:r>
      <w:r>
        <w:rPr>
          <w:spacing w:val="-3"/>
        </w:rPr>
        <w:t xml:space="preserve"> </w:t>
      </w:r>
      <w:r>
        <w:t>ban</w:t>
      </w:r>
      <w:r>
        <w:rPr>
          <w:spacing w:val="-3"/>
        </w:rPr>
        <w:t xml:space="preserve"> </w:t>
      </w:r>
      <w:r>
        <w:t>đầu</w:t>
      </w:r>
      <w:r>
        <w:rPr>
          <w:spacing w:val="-3"/>
        </w:rPr>
        <w:t xml:space="preserve"> </w:t>
      </w:r>
      <w:r>
        <w:t>tương ứng với số tiền</w:t>
      </w:r>
      <w:r>
        <w:rPr>
          <w:rFonts w:hint="default"/>
          <w:lang w:val="en-US"/>
        </w:rPr>
        <w:t>……………{{Deposit}}………………………..</w:t>
      </w:r>
      <w:r>
        <w:rPr>
          <w:spacing w:val="-4"/>
        </w:rPr>
        <w:t>VND</w:t>
      </w:r>
    </w:p>
    <w:p>
      <w:pPr>
        <w:pStyle w:val="3"/>
        <w:tabs>
          <w:tab w:val="left" w:leader="dot" w:pos="7776"/>
        </w:tabs>
        <w:spacing w:before="0" w:line="287" w:lineRule="exact"/>
        <w:ind w:left="1540"/>
      </w:pPr>
      <w:r>
        <w:t>(Bằng</w:t>
      </w:r>
      <w:r>
        <w:rPr>
          <w:spacing w:val="-3"/>
        </w:rPr>
        <w:t xml:space="preserve"> </w:t>
      </w:r>
      <w:r>
        <w:rPr>
          <w:spacing w:val="-5"/>
        </w:rPr>
        <w:t>chữ</w:t>
      </w:r>
      <w:r>
        <w:rPr>
          <w:rFonts w:hint="default"/>
          <w:spacing w:val="-5"/>
          <w:lang w:val="en-US"/>
        </w:rPr>
        <w:t>……………{{DepositParse}}…………………….</w:t>
      </w:r>
      <w:r>
        <w:rPr>
          <w:spacing w:val="-2"/>
        </w:rPr>
        <w:t>đồng)</w:t>
      </w:r>
    </w:p>
    <w:p>
      <w:pPr>
        <w:pStyle w:val="3"/>
        <w:spacing w:before="22" w:line="284" w:lineRule="exact"/>
      </w:pPr>
      <w:r>
        <w:t>là</w:t>
      </w:r>
      <w:r>
        <w:rPr>
          <w:spacing w:val="-5"/>
        </w:rPr>
        <w:t xml:space="preserve"> </w:t>
      </w:r>
      <w:r>
        <w:t>trong</w:t>
      </w:r>
      <w:r>
        <w:rPr>
          <w:spacing w:val="-2"/>
        </w:rPr>
        <w:t xml:space="preserve"> </w:t>
      </w:r>
      <w:r>
        <w:t>thời</w:t>
      </w:r>
      <w:r>
        <w:rPr>
          <w:spacing w:val="-2"/>
        </w:rPr>
        <w:t xml:space="preserve"> </w:t>
      </w:r>
      <w:r>
        <w:t>hạn</w:t>
      </w:r>
      <w:r>
        <w:rPr>
          <w:spacing w:val="-3"/>
        </w:rPr>
        <w:t xml:space="preserve"> </w:t>
      </w:r>
      <w:r>
        <w:t>07</w:t>
      </w:r>
      <w:r>
        <w:rPr>
          <w:spacing w:val="-2"/>
        </w:rPr>
        <w:t xml:space="preserve"> </w:t>
      </w:r>
      <w:r>
        <w:t>ngày</w:t>
      </w:r>
      <w:r>
        <w:rPr>
          <w:spacing w:val="-2"/>
        </w:rPr>
        <w:t xml:space="preserve"> </w:t>
      </w:r>
      <w:r>
        <w:t>kể</w:t>
      </w:r>
      <w:r>
        <w:rPr>
          <w:spacing w:val="-3"/>
        </w:rPr>
        <w:t xml:space="preserve"> </w:t>
      </w:r>
      <w:r>
        <w:t>từ</w:t>
      </w:r>
      <w:r>
        <w:rPr>
          <w:spacing w:val="-2"/>
        </w:rPr>
        <w:t xml:space="preserve"> </w:t>
      </w:r>
      <w:r>
        <w:t>ngày</w:t>
      </w:r>
      <w:r>
        <w:rPr>
          <w:spacing w:val="-2"/>
        </w:rPr>
        <w:t xml:space="preserve"> </w:t>
      </w:r>
      <w:r>
        <w:t>ký</w:t>
      </w:r>
      <w:r>
        <w:rPr>
          <w:spacing w:val="-3"/>
        </w:rPr>
        <w:t xml:space="preserve"> </w:t>
      </w:r>
      <w:r>
        <w:t>hợp</w:t>
      </w:r>
      <w:r>
        <w:rPr>
          <w:spacing w:val="-2"/>
        </w:rPr>
        <w:t xml:space="preserve"> </w:t>
      </w:r>
      <w:r>
        <w:t>đồng</w:t>
      </w:r>
      <w:r>
        <w:rPr>
          <w:spacing w:val="-2"/>
        </w:rPr>
        <w:t xml:space="preserve"> </w:t>
      </w:r>
      <w:r>
        <w:rPr>
          <w:spacing w:val="-4"/>
        </w:rPr>
        <w:t>này.</w:t>
      </w:r>
    </w:p>
    <w:p>
      <w:pPr>
        <w:pStyle w:val="7"/>
        <w:numPr>
          <w:ilvl w:val="2"/>
          <w:numId w:val="7"/>
        </w:numPr>
        <w:tabs>
          <w:tab w:val="left" w:pos="719"/>
        </w:tabs>
        <w:spacing w:before="0" w:after="0" w:line="280" w:lineRule="exact"/>
        <w:ind w:left="719" w:right="0" w:hanging="619"/>
        <w:jc w:val="left"/>
        <w:rPr>
          <w:sz w:val="25"/>
        </w:rPr>
      </w:pPr>
      <w:r>
        <w:rPr>
          <w:sz w:val="25"/>
        </w:rPr>
        <w:t>Phí</w:t>
      </w:r>
      <w:r>
        <w:rPr>
          <w:spacing w:val="-1"/>
          <w:sz w:val="25"/>
        </w:rPr>
        <w:t xml:space="preserve"> </w:t>
      </w:r>
      <w:r>
        <w:rPr>
          <w:sz w:val="25"/>
        </w:rPr>
        <w:t>nhượng</w:t>
      </w:r>
      <w:r>
        <w:rPr>
          <w:spacing w:val="-2"/>
          <w:sz w:val="25"/>
        </w:rPr>
        <w:t xml:space="preserve"> </w:t>
      </w:r>
      <w:r>
        <w:rPr>
          <w:sz w:val="25"/>
        </w:rPr>
        <w:t>quyền</w:t>
      </w:r>
      <w:r>
        <w:rPr>
          <w:spacing w:val="-1"/>
          <w:sz w:val="25"/>
        </w:rPr>
        <w:t xml:space="preserve"> </w:t>
      </w:r>
      <w:r>
        <w:rPr>
          <w:sz w:val="25"/>
        </w:rPr>
        <w:t>ban</w:t>
      </w:r>
      <w:r>
        <w:rPr>
          <w:spacing w:val="-2"/>
          <w:sz w:val="25"/>
        </w:rPr>
        <w:t xml:space="preserve"> </w:t>
      </w:r>
      <w:r>
        <w:rPr>
          <w:sz w:val="25"/>
        </w:rPr>
        <w:t>đầu</w:t>
      </w:r>
      <w:r>
        <w:rPr>
          <w:spacing w:val="-1"/>
          <w:sz w:val="25"/>
        </w:rPr>
        <w:t xml:space="preserve"> </w:t>
      </w:r>
      <w:r>
        <w:rPr>
          <w:sz w:val="25"/>
        </w:rPr>
        <w:t>bao</w:t>
      </w:r>
      <w:r>
        <w:rPr>
          <w:spacing w:val="-1"/>
          <w:sz w:val="25"/>
        </w:rPr>
        <w:t xml:space="preserve"> </w:t>
      </w:r>
      <w:r>
        <w:rPr>
          <w:sz w:val="25"/>
        </w:rPr>
        <w:t>gồm</w:t>
      </w:r>
      <w:r>
        <w:rPr>
          <w:spacing w:val="-2"/>
          <w:sz w:val="25"/>
        </w:rPr>
        <w:t xml:space="preserve"> </w:t>
      </w:r>
      <w:r>
        <w:rPr>
          <w:spacing w:val="-10"/>
          <w:sz w:val="25"/>
        </w:rPr>
        <w:t>:</w:t>
      </w:r>
    </w:p>
    <w:p>
      <w:pPr>
        <w:pStyle w:val="3"/>
        <w:tabs>
          <w:tab w:val="left" w:leader="dot" w:pos="7733"/>
        </w:tabs>
        <w:spacing w:before="0" w:line="284" w:lineRule="exact"/>
        <w:ind w:left="662"/>
      </w:pPr>
      <w:r>
        <w:t>.Chi</w:t>
      </w:r>
      <w:r>
        <w:rPr>
          <w:spacing w:val="-5"/>
        </w:rPr>
        <w:t xml:space="preserve"> </w:t>
      </w:r>
      <w:r>
        <w:t>phí</w:t>
      </w:r>
      <w:r>
        <w:rPr>
          <w:spacing w:val="-2"/>
        </w:rPr>
        <w:t xml:space="preserve"> </w:t>
      </w:r>
      <w:r>
        <w:t>thiết</w:t>
      </w:r>
      <w:r>
        <w:rPr>
          <w:spacing w:val="-2"/>
        </w:rPr>
        <w:t xml:space="preserve"> </w:t>
      </w:r>
      <w:r>
        <w:t>kế</w:t>
      </w:r>
      <w:r>
        <w:rPr>
          <w:spacing w:val="-2"/>
        </w:rPr>
        <w:t xml:space="preserve"> </w:t>
      </w:r>
      <w:r>
        <w:t>,</w:t>
      </w:r>
      <w:r>
        <w:rPr>
          <w:spacing w:val="-3"/>
        </w:rPr>
        <w:t xml:space="preserve"> </w:t>
      </w:r>
      <w:r>
        <w:t>trang</w:t>
      </w:r>
      <w:r>
        <w:rPr>
          <w:spacing w:val="-2"/>
        </w:rPr>
        <w:t xml:space="preserve"> </w:t>
      </w:r>
      <w:r>
        <w:t>thiết</w:t>
      </w:r>
      <w:r>
        <w:rPr>
          <w:spacing w:val="-2"/>
        </w:rPr>
        <w:t xml:space="preserve"> </w:t>
      </w:r>
      <w:r>
        <w:t>bị</w:t>
      </w:r>
      <w:r>
        <w:rPr>
          <w:spacing w:val="-2"/>
        </w:rPr>
        <w:t xml:space="preserve"> </w:t>
      </w:r>
      <w:r>
        <w:rPr>
          <w:spacing w:val="-5"/>
        </w:rPr>
        <w:t>là</w:t>
      </w:r>
      <w:r>
        <w:rPr>
          <w:rFonts w:hint="default"/>
          <w:spacing w:val="-5"/>
          <w:lang w:val="en-US"/>
        </w:rPr>
        <w:t>………{{DesignFee}}…………………</w:t>
      </w:r>
      <w:r>
        <w:rPr>
          <w:spacing w:val="-5"/>
        </w:rPr>
        <w:t>VND</w:t>
      </w:r>
    </w:p>
    <w:p>
      <w:pPr>
        <w:pStyle w:val="3"/>
        <w:tabs>
          <w:tab w:val="left" w:leader="dot" w:pos="7742"/>
        </w:tabs>
        <w:spacing w:before="183"/>
        <w:ind w:left="820"/>
      </w:pPr>
      <w:r>
        <w:t>(Bằng</w:t>
      </w:r>
      <w:r>
        <w:rPr>
          <w:spacing w:val="-3"/>
        </w:rPr>
        <w:t xml:space="preserve"> </w:t>
      </w:r>
      <w:r>
        <w:rPr>
          <w:spacing w:val="-5"/>
        </w:rPr>
        <w:t>chữ</w:t>
      </w:r>
      <w:r>
        <w:rPr>
          <w:rFonts w:hint="default"/>
          <w:spacing w:val="-5"/>
          <w:lang w:val="en-US"/>
        </w:rPr>
        <w:t>…………{{DesignFeeParse}}……………………</w:t>
      </w:r>
      <w:r>
        <w:rPr>
          <w:spacing w:val="-2"/>
        </w:rPr>
        <w:t>đồng)</w:t>
      </w:r>
    </w:p>
    <w:p>
      <w:pPr>
        <w:pStyle w:val="3"/>
        <w:tabs>
          <w:tab w:val="left" w:leader="dot" w:pos="7745"/>
        </w:tabs>
        <w:spacing w:before="82"/>
        <w:ind w:left="662"/>
      </w:pPr>
      <w:r>
        <w:t>.Phí</w:t>
      </w:r>
      <w:r>
        <w:rPr>
          <w:spacing w:val="-4"/>
        </w:rPr>
        <w:t xml:space="preserve"> </w:t>
      </w:r>
      <w:r>
        <w:t>nhượng</w:t>
      </w:r>
      <w:r>
        <w:rPr>
          <w:spacing w:val="-3"/>
        </w:rPr>
        <w:t xml:space="preserve"> </w:t>
      </w:r>
      <w:r>
        <w:t>quyền</w:t>
      </w:r>
      <w:r>
        <w:rPr>
          <w:spacing w:val="-3"/>
        </w:rPr>
        <w:t xml:space="preserve"> </w:t>
      </w:r>
      <w:r>
        <w:t>là</w:t>
      </w:r>
      <w:r>
        <w:rPr>
          <w:spacing w:val="-3"/>
        </w:rPr>
        <w:t xml:space="preserve"> </w:t>
      </w:r>
      <w:r>
        <w:rPr>
          <w:spacing w:val="39"/>
        </w:rPr>
        <w:t>:</w:t>
      </w:r>
      <w:r>
        <w:rPr>
          <w:rFonts w:hint="default"/>
          <w:spacing w:val="39"/>
          <w:lang w:val="en-US"/>
        </w:rPr>
        <w:t>………{{FranchiseFee}}……..……….</w:t>
      </w:r>
      <w:r>
        <w:rPr>
          <w:spacing w:val="-5"/>
        </w:rPr>
        <w:t>VND</w:t>
      </w:r>
    </w:p>
    <w:p>
      <w:pPr>
        <w:pStyle w:val="3"/>
        <w:tabs>
          <w:tab w:val="left" w:leader="dot" w:pos="7709"/>
        </w:tabs>
        <w:spacing w:before="183"/>
        <w:ind w:left="787"/>
      </w:pPr>
      <w:r>
        <w:t>(Bằng</w:t>
      </w:r>
      <w:r>
        <w:rPr>
          <w:spacing w:val="-3"/>
        </w:rPr>
        <w:t xml:space="preserve"> </w:t>
      </w:r>
      <w:r>
        <w:rPr>
          <w:spacing w:val="-5"/>
        </w:rPr>
        <w:t>chữ</w:t>
      </w:r>
      <w:r>
        <w:rPr>
          <w:rFonts w:hint="default"/>
          <w:spacing w:val="-5"/>
          <w:lang w:val="en-US"/>
        </w:rPr>
        <w:t>……………{{FranchiseFeeParse</w:t>
      </w:r>
      <w:bookmarkStart w:id="0" w:name="_GoBack"/>
      <w:bookmarkEnd w:id="0"/>
      <w:r>
        <w:rPr>
          <w:rFonts w:hint="default"/>
          <w:spacing w:val="-5"/>
          <w:lang w:val="en-US"/>
        </w:rPr>
        <w:t>}}………………</w:t>
      </w:r>
      <w:r>
        <w:rPr>
          <w:spacing w:val="-4"/>
        </w:rPr>
        <w:t>đồng)</w:t>
      </w:r>
    </w:p>
    <w:p>
      <w:pPr>
        <w:pStyle w:val="7"/>
        <w:numPr>
          <w:ilvl w:val="1"/>
          <w:numId w:val="7"/>
        </w:numPr>
        <w:tabs>
          <w:tab w:val="left" w:pos="533"/>
        </w:tabs>
        <w:spacing w:before="182" w:after="0" w:line="393" w:lineRule="auto"/>
        <w:ind w:left="100" w:right="2507" w:firstLine="0"/>
        <w:jc w:val="left"/>
        <w:rPr>
          <w:sz w:val="25"/>
        </w:rPr>
      </w:pPr>
      <w:r>
        <w:rPr>
          <w:sz w:val="25"/>
        </w:rPr>
        <w:t>Phương</w:t>
      </w:r>
      <w:r>
        <w:rPr>
          <w:spacing w:val="-4"/>
          <w:sz w:val="25"/>
        </w:rPr>
        <w:t xml:space="preserve"> </w:t>
      </w:r>
      <w:r>
        <w:rPr>
          <w:sz w:val="25"/>
        </w:rPr>
        <w:t>thức</w:t>
      </w:r>
      <w:r>
        <w:rPr>
          <w:spacing w:val="-4"/>
          <w:sz w:val="25"/>
        </w:rPr>
        <w:t xml:space="preserve"> </w:t>
      </w:r>
      <w:r>
        <w:rPr>
          <w:sz w:val="25"/>
        </w:rPr>
        <w:t>thanh</w:t>
      </w:r>
      <w:r>
        <w:rPr>
          <w:spacing w:val="-4"/>
          <w:sz w:val="25"/>
        </w:rPr>
        <w:t xml:space="preserve"> </w:t>
      </w:r>
      <w:r>
        <w:rPr>
          <w:sz w:val="25"/>
        </w:rPr>
        <w:t>toán:</w:t>
      </w:r>
      <w:r>
        <w:rPr>
          <w:spacing w:val="-4"/>
          <w:sz w:val="25"/>
        </w:rPr>
        <w:t xml:space="preserve"> </w:t>
      </w:r>
      <w:r>
        <w:rPr>
          <w:sz w:val="25"/>
        </w:rPr>
        <w:t>thanh</w:t>
      </w:r>
      <w:r>
        <w:rPr>
          <w:spacing w:val="-4"/>
          <w:sz w:val="25"/>
        </w:rPr>
        <w:t xml:space="preserve"> </w:t>
      </w:r>
      <w:r>
        <w:rPr>
          <w:sz w:val="25"/>
        </w:rPr>
        <w:t>toán</w:t>
      </w:r>
      <w:r>
        <w:rPr>
          <w:spacing w:val="-4"/>
          <w:sz w:val="25"/>
        </w:rPr>
        <w:t xml:space="preserve"> </w:t>
      </w:r>
      <w:r>
        <w:rPr>
          <w:sz w:val="25"/>
        </w:rPr>
        <w:t>theo</w:t>
      </w:r>
      <w:r>
        <w:rPr>
          <w:spacing w:val="-4"/>
          <w:sz w:val="25"/>
        </w:rPr>
        <w:t xml:space="preserve"> </w:t>
      </w:r>
      <w:r>
        <w:rPr>
          <w:sz w:val="25"/>
        </w:rPr>
        <w:t>hình</w:t>
      </w:r>
      <w:r>
        <w:rPr>
          <w:spacing w:val="-4"/>
          <w:sz w:val="25"/>
        </w:rPr>
        <w:t xml:space="preserve"> </w:t>
      </w:r>
      <w:r>
        <w:rPr>
          <w:sz w:val="25"/>
        </w:rPr>
        <w:t>thức</w:t>
      </w:r>
      <w:r>
        <w:rPr>
          <w:spacing w:val="-4"/>
          <w:sz w:val="25"/>
        </w:rPr>
        <w:t xml:space="preserve"> </w:t>
      </w:r>
      <w:r>
        <w:rPr>
          <w:sz w:val="25"/>
        </w:rPr>
        <w:t>chuyển</w:t>
      </w:r>
      <w:r>
        <w:rPr>
          <w:spacing w:val="-4"/>
          <w:sz w:val="25"/>
        </w:rPr>
        <w:t xml:space="preserve"> </w:t>
      </w:r>
      <w:r>
        <w:rPr>
          <w:sz w:val="25"/>
        </w:rPr>
        <w:t>khoản Thông tin thanh toán:</w:t>
      </w:r>
    </w:p>
    <w:p>
      <w:pPr>
        <w:pStyle w:val="3"/>
        <w:spacing w:before="0" w:line="393" w:lineRule="auto"/>
        <w:ind w:right="5188"/>
      </w:pPr>
      <w:r>
        <w:t>Tên</w:t>
      </w:r>
      <w:r>
        <w:rPr>
          <w:spacing w:val="-7"/>
        </w:rPr>
        <w:t xml:space="preserve"> </w:t>
      </w:r>
      <w:r>
        <w:t>tài</w:t>
      </w:r>
      <w:r>
        <w:rPr>
          <w:spacing w:val="-7"/>
        </w:rPr>
        <w:t xml:space="preserve"> </w:t>
      </w:r>
      <w:r>
        <w:t>khoản:</w:t>
      </w:r>
      <w:r>
        <w:rPr>
          <w:spacing w:val="-7"/>
        </w:rPr>
        <w:t xml:space="preserve"> </w:t>
      </w:r>
      <w:r>
        <w:t>TRAN</w:t>
      </w:r>
      <w:r>
        <w:rPr>
          <w:spacing w:val="-7"/>
        </w:rPr>
        <w:t xml:space="preserve"> </w:t>
      </w:r>
      <w:r>
        <w:t>LE</w:t>
      </w:r>
      <w:r>
        <w:rPr>
          <w:spacing w:val="-7"/>
        </w:rPr>
        <w:t xml:space="preserve"> </w:t>
      </w:r>
      <w:r>
        <w:t>VIET</w:t>
      </w:r>
      <w:r>
        <w:rPr>
          <w:spacing w:val="-7"/>
        </w:rPr>
        <w:t xml:space="preserve"> </w:t>
      </w:r>
      <w:r>
        <w:t>HOANG Số tài khoản: 40914439777</w:t>
      </w:r>
    </w:p>
    <w:p>
      <w:pPr>
        <w:pStyle w:val="3"/>
        <w:spacing w:before="0" w:line="285" w:lineRule="exact"/>
      </w:pPr>
      <w:r>
        <w:t>Ngân</w:t>
      </w:r>
      <w:r>
        <w:rPr>
          <w:spacing w:val="-3"/>
        </w:rPr>
        <w:t xml:space="preserve"> </w:t>
      </w:r>
      <w:r>
        <w:t>hàng:</w:t>
      </w:r>
      <w:r>
        <w:rPr>
          <w:spacing w:val="-3"/>
        </w:rPr>
        <w:t xml:space="preserve"> </w:t>
      </w:r>
      <w:r>
        <w:t>TPBank.</w:t>
      </w:r>
      <w:r>
        <w:rPr>
          <w:spacing w:val="-3"/>
        </w:rPr>
        <w:t xml:space="preserve"> </w:t>
      </w:r>
      <w:r>
        <w:t>Chi</w:t>
      </w:r>
      <w:r>
        <w:rPr>
          <w:spacing w:val="-3"/>
        </w:rPr>
        <w:t xml:space="preserve"> </w:t>
      </w:r>
      <w:r>
        <w:t>nhánh:</w:t>
      </w:r>
      <w:r>
        <w:rPr>
          <w:spacing w:val="-3"/>
        </w:rPr>
        <w:t xml:space="preserve"> </w:t>
      </w:r>
      <w:r>
        <w:t>TP</w:t>
      </w:r>
      <w:r>
        <w:rPr>
          <w:spacing w:val="-3"/>
        </w:rPr>
        <w:t xml:space="preserve"> </w:t>
      </w:r>
      <w:r>
        <w:t>Hồ</w:t>
      </w:r>
      <w:r>
        <w:rPr>
          <w:spacing w:val="-3"/>
        </w:rPr>
        <w:t xml:space="preserve"> </w:t>
      </w:r>
      <w:r>
        <w:t>Chí</w:t>
      </w:r>
      <w:r>
        <w:rPr>
          <w:spacing w:val="-2"/>
        </w:rPr>
        <w:t xml:space="preserve"> </w:t>
      </w:r>
      <w:r>
        <w:rPr>
          <w:spacing w:val="-4"/>
        </w:rPr>
        <w:t>Minh</w:t>
      </w:r>
    </w:p>
    <w:p>
      <w:pPr>
        <w:pStyle w:val="2"/>
        <w:spacing w:before="181" w:line="259" w:lineRule="auto"/>
        <w:ind w:right="666"/>
      </w:pPr>
      <w:r>
        <w:t>ĐIỀU</w:t>
      </w:r>
      <w:r>
        <w:rPr>
          <w:spacing w:val="-4"/>
        </w:rPr>
        <w:t xml:space="preserve"> </w:t>
      </w:r>
      <w:r>
        <w:t>7</w:t>
      </w:r>
      <w:r>
        <w:rPr>
          <w:spacing w:val="-4"/>
        </w:rPr>
        <w:t xml:space="preserve"> </w:t>
      </w:r>
      <w:r>
        <w:t>:</w:t>
      </w:r>
      <w:r>
        <w:rPr>
          <w:spacing w:val="-4"/>
        </w:rPr>
        <w:t xml:space="preserve"> </w:t>
      </w:r>
      <w:r>
        <w:t>PHÍ</w:t>
      </w:r>
      <w:r>
        <w:rPr>
          <w:spacing w:val="-4"/>
        </w:rPr>
        <w:t xml:space="preserve"> </w:t>
      </w:r>
      <w:r>
        <w:t>NHƯỢNG</w:t>
      </w:r>
      <w:r>
        <w:rPr>
          <w:spacing w:val="-4"/>
        </w:rPr>
        <w:t xml:space="preserve"> </w:t>
      </w:r>
      <w:r>
        <w:t>QUYỀN</w:t>
      </w:r>
      <w:r>
        <w:rPr>
          <w:spacing w:val="-4"/>
        </w:rPr>
        <w:t xml:space="preserve"> </w:t>
      </w:r>
      <w:r>
        <w:t>HẰNG</w:t>
      </w:r>
      <w:r>
        <w:rPr>
          <w:spacing w:val="-4"/>
        </w:rPr>
        <w:t xml:space="preserve"> </w:t>
      </w:r>
      <w:r>
        <w:t>THÁNG</w:t>
      </w:r>
      <w:r>
        <w:rPr>
          <w:spacing w:val="-4"/>
        </w:rPr>
        <w:t xml:space="preserve"> </w:t>
      </w:r>
      <w:r>
        <w:t>VÀ</w:t>
      </w:r>
      <w:r>
        <w:rPr>
          <w:spacing w:val="-4"/>
        </w:rPr>
        <w:t xml:space="preserve"> </w:t>
      </w:r>
      <w:r>
        <w:t>PHƯƠNG</w:t>
      </w:r>
      <w:r>
        <w:rPr>
          <w:spacing w:val="-5"/>
        </w:rPr>
        <w:t xml:space="preserve"> </w:t>
      </w:r>
      <w:r>
        <w:t>THỨC</w:t>
      </w:r>
      <w:r>
        <w:rPr>
          <w:spacing w:val="-4"/>
        </w:rPr>
        <w:t xml:space="preserve"> </w:t>
      </w:r>
      <w:r>
        <w:t xml:space="preserve">THANH </w:t>
      </w:r>
      <w:r>
        <w:rPr>
          <w:spacing w:val="-4"/>
        </w:rPr>
        <w:t>TOÁN</w:t>
      </w:r>
    </w:p>
    <w:p>
      <w:pPr>
        <w:spacing w:after="0" w:line="259" w:lineRule="auto"/>
        <w:sectPr>
          <w:pgSz w:w="12240" w:h="15840"/>
          <w:pgMar w:top="1380" w:right="1320" w:bottom="280" w:left="1340" w:header="720" w:footer="720" w:gutter="0"/>
        </w:sectPr>
      </w:pPr>
    </w:p>
    <w:p>
      <w:pPr>
        <w:pStyle w:val="7"/>
        <w:numPr>
          <w:ilvl w:val="1"/>
          <w:numId w:val="8"/>
        </w:numPr>
        <w:tabs>
          <w:tab w:val="left" w:pos="533"/>
        </w:tabs>
        <w:spacing w:before="60" w:after="0" w:line="259" w:lineRule="auto"/>
        <w:ind w:left="100" w:right="531" w:firstLine="0"/>
        <w:jc w:val="left"/>
        <w:rPr>
          <w:sz w:val="25"/>
        </w:rPr>
      </w:pPr>
      <w:r>
        <w:rPr>
          <w:sz w:val="25"/>
        </w:rPr>
        <w:t>Bên</w:t>
      </w:r>
      <w:r>
        <w:rPr>
          <w:spacing w:val="-3"/>
          <w:sz w:val="25"/>
        </w:rPr>
        <w:t xml:space="preserve"> </w:t>
      </w:r>
      <w:r>
        <w:rPr>
          <w:sz w:val="25"/>
        </w:rPr>
        <w:t>B</w:t>
      </w:r>
      <w:r>
        <w:rPr>
          <w:spacing w:val="-3"/>
          <w:sz w:val="25"/>
        </w:rPr>
        <w:t xml:space="preserve"> </w:t>
      </w:r>
      <w:r>
        <w:rPr>
          <w:sz w:val="25"/>
        </w:rPr>
        <w:t>đồng</w:t>
      </w:r>
      <w:r>
        <w:rPr>
          <w:spacing w:val="-3"/>
          <w:sz w:val="25"/>
        </w:rPr>
        <w:t xml:space="preserve"> </w:t>
      </w:r>
      <w:r>
        <w:rPr>
          <w:sz w:val="25"/>
        </w:rPr>
        <w:t>ý</w:t>
      </w:r>
      <w:r>
        <w:rPr>
          <w:spacing w:val="-3"/>
          <w:sz w:val="25"/>
        </w:rPr>
        <w:t xml:space="preserve"> </w:t>
      </w:r>
      <w:r>
        <w:rPr>
          <w:sz w:val="25"/>
        </w:rPr>
        <w:t>thanh</w:t>
      </w:r>
      <w:r>
        <w:rPr>
          <w:spacing w:val="-3"/>
          <w:sz w:val="25"/>
        </w:rPr>
        <w:t xml:space="preserve"> </w:t>
      </w:r>
      <w:r>
        <w:rPr>
          <w:sz w:val="25"/>
        </w:rPr>
        <w:t>toán</w:t>
      </w:r>
      <w:r>
        <w:rPr>
          <w:spacing w:val="-3"/>
          <w:sz w:val="25"/>
        </w:rPr>
        <w:t xml:space="preserve"> </w:t>
      </w:r>
      <w:r>
        <w:rPr>
          <w:sz w:val="25"/>
        </w:rPr>
        <w:t>cho</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một</w:t>
      </w:r>
      <w:r>
        <w:rPr>
          <w:spacing w:val="-3"/>
          <w:sz w:val="25"/>
        </w:rPr>
        <w:t xml:space="preserve"> </w:t>
      </w:r>
      <w:r>
        <w:rPr>
          <w:sz w:val="25"/>
        </w:rPr>
        <w:t>khoản</w:t>
      </w:r>
      <w:r>
        <w:rPr>
          <w:spacing w:val="-3"/>
          <w:sz w:val="25"/>
        </w:rPr>
        <w:t xml:space="preserve"> </w:t>
      </w:r>
      <w:r>
        <w:rPr>
          <w:sz w:val="25"/>
        </w:rPr>
        <w:t>phí</w:t>
      </w:r>
      <w:r>
        <w:rPr>
          <w:spacing w:val="-3"/>
          <w:sz w:val="25"/>
        </w:rPr>
        <w:t xml:space="preserve"> </w:t>
      </w:r>
      <w:r>
        <w:rPr>
          <w:sz w:val="25"/>
        </w:rPr>
        <w:t>nhượng</w:t>
      </w:r>
      <w:r>
        <w:rPr>
          <w:spacing w:val="-3"/>
          <w:sz w:val="25"/>
        </w:rPr>
        <w:t xml:space="preserve"> </w:t>
      </w:r>
      <w:r>
        <w:rPr>
          <w:sz w:val="25"/>
        </w:rPr>
        <w:t>quyền</w:t>
      </w:r>
      <w:r>
        <w:rPr>
          <w:spacing w:val="-3"/>
          <w:sz w:val="25"/>
        </w:rPr>
        <w:t xml:space="preserve"> </w:t>
      </w:r>
      <w:r>
        <w:rPr>
          <w:sz w:val="25"/>
        </w:rPr>
        <w:t>hàng</w:t>
      </w:r>
      <w:r>
        <w:rPr>
          <w:spacing w:val="-3"/>
          <w:sz w:val="25"/>
        </w:rPr>
        <w:t xml:space="preserve"> </w:t>
      </w:r>
      <w:r>
        <w:rPr>
          <w:sz w:val="25"/>
        </w:rPr>
        <w:t>tháng,</w:t>
      </w:r>
      <w:r>
        <w:rPr>
          <w:spacing w:val="-3"/>
          <w:sz w:val="25"/>
        </w:rPr>
        <w:t xml:space="preserve"> </w:t>
      </w:r>
      <w:r>
        <w:rPr>
          <w:sz w:val="25"/>
        </w:rPr>
        <w:t>tương đương ……% lợi nhuận sau thuế của Bên B.</w:t>
      </w:r>
    </w:p>
    <w:p>
      <w:pPr>
        <w:pStyle w:val="7"/>
        <w:numPr>
          <w:ilvl w:val="1"/>
          <w:numId w:val="8"/>
        </w:numPr>
        <w:tabs>
          <w:tab w:val="left" w:pos="533"/>
        </w:tabs>
        <w:spacing w:before="159" w:after="0" w:line="259" w:lineRule="auto"/>
        <w:ind w:left="100" w:right="301" w:firstLine="0"/>
        <w:jc w:val="left"/>
        <w:rPr>
          <w:sz w:val="25"/>
        </w:rPr>
      </w:pPr>
      <w:r>
        <w:rPr>
          <w:sz w:val="25"/>
        </w:rPr>
        <w:t>Phương thức tính lợi nhuận sau thuế: Lợi nhuận sau thuế được tính dựa trên doanh thu hàng</w:t>
      </w:r>
      <w:r>
        <w:rPr>
          <w:spacing w:val="-3"/>
          <w:sz w:val="25"/>
        </w:rPr>
        <w:t xml:space="preserve"> </w:t>
      </w:r>
      <w:r>
        <w:rPr>
          <w:sz w:val="25"/>
        </w:rPr>
        <w:t>tháng</w:t>
      </w:r>
      <w:r>
        <w:rPr>
          <w:spacing w:val="-3"/>
          <w:sz w:val="25"/>
        </w:rPr>
        <w:t xml:space="preserve"> </w:t>
      </w:r>
      <w:r>
        <w:rPr>
          <w:sz w:val="25"/>
        </w:rPr>
        <w:t>sau</w:t>
      </w:r>
      <w:r>
        <w:rPr>
          <w:spacing w:val="-3"/>
          <w:sz w:val="25"/>
        </w:rPr>
        <w:t xml:space="preserve"> </w:t>
      </w:r>
      <w:r>
        <w:rPr>
          <w:sz w:val="25"/>
        </w:rPr>
        <w:t>khi</w:t>
      </w:r>
      <w:r>
        <w:rPr>
          <w:spacing w:val="-3"/>
          <w:sz w:val="25"/>
        </w:rPr>
        <w:t xml:space="preserve"> </w:t>
      </w:r>
      <w:r>
        <w:rPr>
          <w:sz w:val="25"/>
        </w:rPr>
        <w:t>đã</w:t>
      </w:r>
      <w:r>
        <w:rPr>
          <w:spacing w:val="-3"/>
          <w:sz w:val="25"/>
        </w:rPr>
        <w:t xml:space="preserve"> </w:t>
      </w:r>
      <w:r>
        <w:rPr>
          <w:sz w:val="25"/>
        </w:rPr>
        <w:t>khấu</w:t>
      </w:r>
      <w:r>
        <w:rPr>
          <w:spacing w:val="-3"/>
          <w:sz w:val="25"/>
        </w:rPr>
        <w:t xml:space="preserve"> </w:t>
      </w:r>
      <w:r>
        <w:rPr>
          <w:sz w:val="25"/>
        </w:rPr>
        <w:t>trừ</w:t>
      </w:r>
      <w:r>
        <w:rPr>
          <w:spacing w:val="-3"/>
          <w:sz w:val="25"/>
        </w:rPr>
        <w:t xml:space="preserve"> </w:t>
      </w:r>
      <w:r>
        <w:rPr>
          <w:sz w:val="25"/>
        </w:rPr>
        <w:t>các</w:t>
      </w:r>
      <w:r>
        <w:rPr>
          <w:spacing w:val="-3"/>
          <w:sz w:val="25"/>
        </w:rPr>
        <w:t xml:space="preserve"> </w:t>
      </w:r>
      <w:r>
        <w:rPr>
          <w:sz w:val="25"/>
        </w:rPr>
        <w:t>chi</w:t>
      </w:r>
      <w:r>
        <w:rPr>
          <w:spacing w:val="-3"/>
          <w:sz w:val="25"/>
        </w:rPr>
        <w:t xml:space="preserve"> </w:t>
      </w:r>
      <w:r>
        <w:rPr>
          <w:sz w:val="25"/>
        </w:rPr>
        <w:t>phí</w:t>
      </w:r>
      <w:r>
        <w:rPr>
          <w:spacing w:val="-3"/>
          <w:sz w:val="25"/>
        </w:rPr>
        <w:t xml:space="preserve"> </w:t>
      </w:r>
      <w:r>
        <w:rPr>
          <w:sz w:val="25"/>
        </w:rPr>
        <w:t>hoạt</w:t>
      </w:r>
      <w:r>
        <w:rPr>
          <w:spacing w:val="-3"/>
          <w:sz w:val="25"/>
        </w:rPr>
        <w:t xml:space="preserve"> </w:t>
      </w:r>
      <w:r>
        <w:rPr>
          <w:sz w:val="25"/>
        </w:rPr>
        <w:t>động</w:t>
      </w:r>
      <w:r>
        <w:rPr>
          <w:spacing w:val="-3"/>
          <w:sz w:val="25"/>
        </w:rPr>
        <w:t xml:space="preserve"> </w:t>
      </w:r>
      <w:r>
        <w:rPr>
          <w:sz w:val="25"/>
        </w:rPr>
        <w:t>hợp</w:t>
      </w:r>
      <w:r>
        <w:rPr>
          <w:spacing w:val="-3"/>
          <w:sz w:val="25"/>
        </w:rPr>
        <w:t xml:space="preserve"> </w:t>
      </w:r>
      <w:r>
        <w:rPr>
          <w:sz w:val="25"/>
        </w:rPr>
        <w:t>lý</w:t>
      </w:r>
      <w:r>
        <w:rPr>
          <w:spacing w:val="-3"/>
          <w:sz w:val="25"/>
        </w:rPr>
        <w:t xml:space="preserve"> </w:t>
      </w:r>
      <w:r>
        <w:rPr>
          <w:sz w:val="25"/>
        </w:rPr>
        <w:t>và</w:t>
      </w:r>
      <w:r>
        <w:rPr>
          <w:spacing w:val="-3"/>
          <w:sz w:val="25"/>
        </w:rPr>
        <w:t xml:space="preserve"> </w:t>
      </w:r>
      <w:r>
        <w:rPr>
          <w:sz w:val="25"/>
        </w:rPr>
        <w:t>thuế</w:t>
      </w:r>
      <w:r>
        <w:rPr>
          <w:spacing w:val="-3"/>
          <w:sz w:val="25"/>
        </w:rPr>
        <w:t xml:space="preserve"> </w:t>
      </w:r>
      <w:r>
        <w:rPr>
          <w:sz w:val="25"/>
        </w:rPr>
        <w:t>thu</w:t>
      </w:r>
      <w:r>
        <w:rPr>
          <w:spacing w:val="-3"/>
          <w:sz w:val="25"/>
        </w:rPr>
        <w:t xml:space="preserve"> </w:t>
      </w:r>
      <w:r>
        <w:rPr>
          <w:sz w:val="25"/>
        </w:rPr>
        <w:t>nhập</w:t>
      </w:r>
      <w:r>
        <w:rPr>
          <w:spacing w:val="-3"/>
          <w:sz w:val="25"/>
        </w:rPr>
        <w:t xml:space="preserve"> </w:t>
      </w:r>
      <w:r>
        <w:rPr>
          <w:sz w:val="25"/>
        </w:rPr>
        <w:t>doanh</w:t>
      </w:r>
      <w:r>
        <w:rPr>
          <w:spacing w:val="-3"/>
          <w:sz w:val="25"/>
        </w:rPr>
        <w:t xml:space="preserve"> </w:t>
      </w:r>
      <w:r>
        <w:rPr>
          <w:sz w:val="25"/>
        </w:rPr>
        <w:t>nghiệp.</w:t>
      </w:r>
    </w:p>
    <w:p>
      <w:pPr>
        <w:pStyle w:val="7"/>
        <w:numPr>
          <w:ilvl w:val="1"/>
          <w:numId w:val="8"/>
        </w:numPr>
        <w:tabs>
          <w:tab w:val="left" w:pos="533"/>
        </w:tabs>
        <w:spacing w:before="160" w:after="0" w:line="259" w:lineRule="auto"/>
        <w:ind w:left="100" w:right="179" w:firstLine="0"/>
        <w:jc w:val="left"/>
        <w:rPr>
          <w:sz w:val="25"/>
        </w:rPr>
      </w:pPr>
      <w:r>
        <w:rPr>
          <w:sz w:val="25"/>
        </w:rPr>
        <w:t>Thời</w:t>
      </w:r>
      <w:r>
        <w:rPr>
          <w:spacing w:val="-3"/>
          <w:sz w:val="25"/>
        </w:rPr>
        <w:t xml:space="preserve"> </w:t>
      </w:r>
      <w:r>
        <w:rPr>
          <w:sz w:val="25"/>
        </w:rPr>
        <w:t>gian</w:t>
      </w:r>
      <w:r>
        <w:rPr>
          <w:spacing w:val="-3"/>
          <w:sz w:val="25"/>
        </w:rPr>
        <w:t xml:space="preserve"> </w:t>
      </w:r>
      <w:r>
        <w:rPr>
          <w:sz w:val="25"/>
        </w:rPr>
        <w:t>thanh</w:t>
      </w:r>
      <w:r>
        <w:rPr>
          <w:spacing w:val="-3"/>
          <w:sz w:val="25"/>
        </w:rPr>
        <w:t xml:space="preserve"> </w:t>
      </w:r>
      <w:r>
        <w:rPr>
          <w:sz w:val="25"/>
        </w:rPr>
        <w:t>toán:</w:t>
      </w:r>
      <w:r>
        <w:rPr>
          <w:spacing w:val="-3"/>
          <w:sz w:val="25"/>
        </w:rPr>
        <w:t xml:space="preserve"> </w:t>
      </w:r>
      <w:r>
        <w:rPr>
          <w:sz w:val="25"/>
        </w:rPr>
        <w:t>Khoản</w:t>
      </w:r>
      <w:r>
        <w:rPr>
          <w:spacing w:val="-3"/>
          <w:sz w:val="25"/>
        </w:rPr>
        <w:t xml:space="preserve"> </w:t>
      </w:r>
      <w:r>
        <w:rPr>
          <w:sz w:val="25"/>
        </w:rPr>
        <w:t>phí</w:t>
      </w:r>
      <w:r>
        <w:rPr>
          <w:spacing w:val="-3"/>
          <w:sz w:val="25"/>
        </w:rPr>
        <w:t xml:space="preserve"> </w:t>
      </w:r>
      <w:r>
        <w:rPr>
          <w:sz w:val="25"/>
        </w:rPr>
        <w:t>…..%</w:t>
      </w:r>
      <w:r>
        <w:rPr>
          <w:spacing w:val="-3"/>
          <w:sz w:val="25"/>
        </w:rPr>
        <w:t xml:space="preserve"> </w:t>
      </w:r>
      <w:r>
        <w:rPr>
          <w:sz w:val="25"/>
        </w:rPr>
        <w:t>sẽ</w:t>
      </w:r>
      <w:r>
        <w:rPr>
          <w:spacing w:val="-3"/>
          <w:sz w:val="25"/>
        </w:rPr>
        <w:t xml:space="preserve"> </w:t>
      </w:r>
      <w:r>
        <w:rPr>
          <w:sz w:val="25"/>
        </w:rPr>
        <w:t>được</w:t>
      </w:r>
      <w:r>
        <w:rPr>
          <w:spacing w:val="-3"/>
          <w:sz w:val="25"/>
        </w:rPr>
        <w:t xml:space="preserve"> </w:t>
      </w:r>
      <w:r>
        <w:rPr>
          <w:sz w:val="25"/>
        </w:rPr>
        <w:t>thanh</w:t>
      </w:r>
      <w:r>
        <w:rPr>
          <w:spacing w:val="-3"/>
          <w:sz w:val="25"/>
        </w:rPr>
        <w:t xml:space="preserve"> </w:t>
      </w:r>
      <w:r>
        <w:rPr>
          <w:sz w:val="25"/>
        </w:rPr>
        <w:t>toán</w:t>
      </w:r>
      <w:r>
        <w:rPr>
          <w:spacing w:val="-3"/>
          <w:sz w:val="25"/>
        </w:rPr>
        <w:t xml:space="preserve"> </w:t>
      </w:r>
      <w:r>
        <w:rPr>
          <w:sz w:val="25"/>
        </w:rPr>
        <w:t>vào</w:t>
      </w:r>
      <w:r>
        <w:rPr>
          <w:spacing w:val="-3"/>
          <w:sz w:val="25"/>
        </w:rPr>
        <w:t xml:space="preserve"> </w:t>
      </w:r>
      <w:r>
        <w:rPr>
          <w:sz w:val="25"/>
        </w:rPr>
        <w:t>ngày</w:t>
      </w:r>
      <w:r>
        <w:rPr>
          <w:spacing w:val="-3"/>
          <w:sz w:val="25"/>
        </w:rPr>
        <w:t xml:space="preserve"> </w:t>
      </w:r>
      <w:r>
        <w:rPr>
          <w:sz w:val="25"/>
        </w:rPr>
        <w:t>10</w:t>
      </w:r>
      <w:r>
        <w:rPr>
          <w:spacing w:val="40"/>
          <w:sz w:val="25"/>
        </w:rPr>
        <w:t xml:space="preserve"> </w:t>
      </w:r>
      <w:r>
        <w:rPr>
          <w:sz w:val="25"/>
        </w:rPr>
        <w:t>hàng</w:t>
      </w:r>
      <w:r>
        <w:rPr>
          <w:spacing w:val="-3"/>
          <w:sz w:val="25"/>
        </w:rPr>
        <w:t xml:space="preserve"> </w:t>
      </w:r>
      <w:r>
        <w:rPr>
          <w:sz w:val="25"/>
        </w:rPr>
        <w:t>tháng,</w:t>
      </w:r>
      <w:r>
        <w:rPr>
          <w:spacing w:val="-3"/>
          <w:sz w:val="25"/>
        </w:rPr>
        <w:t xml:space="preserve"> </w:t>
      </w:r>
      <w:r>
        <w:rPr>
          <w:sz w:val="25"/>
        </w:rPr>
        <w:t>dựa trên báo cáo lợi nhuận sau thuế của tháng trước.</w:t>
      </w:r>
    </w:p>
    <w:p>
      <w:pPr>
        <w:pStyle w:val="7"/>
        <w:numPr>
          <w:ilvl w:val="1"/>
          <w:numId w:val="8"/>
        </w:numPr>
        <w:tabs>
          <w:tab w:val="left" w:pos="533"/>
        </w:tabs>
        <w:spacing w:before="159" w:after="0" w:line="259" w:lineRule="auto"/>
        <w:ind w:left="100" w:right="265" w:firstLine="0"/>
        <w:jc w:val="left"/>
        <w:rPr>
          <w:sz w:val="25"/>
        </w:rPr>
      </w:pPr>
      <w:r>
        <w:rPr>
          <w:sz w:val="25"/>
        </w:rPr>
        <w:t>Báo cáo và xác minh: Đối tác phải cung cấp báo cáo tài chính hàng tháng để làm cơ sở xác</w:t>
      </w:r>
      <w:r>
        <w:rPr>
          <w:spacing w:val="-3"/>
          <w:sz w:val="25"/>
        </w:rPr>
        <w:t xml:space="preserve"> </w:t>
      </w:r>
      <w:r>
        <w:rPr>
          <w:sz w:val="25"/>
        </w:rPr>
        <w:t>định</w:t>
      </w:r>
      <w:r>
        <w:rPr>
          <w:spacing w:val="-3"/>
          <w:sz w:val="25"/>
        </w:rPr>
        <w:t xml:space="preserve"> </w:t>
      </w:r>
      <w:r>
        <w:rPr>
          <w:sz w:val="25"/>
        </w:rPr>
        <w:t>lợi</w:t>
      </w:r>
      <w:r>
        <w:rPr>
          <w:spacing w:val="-3"/>
          <w:sz w:val="25"/>
        </w:rPr>
        <w:t xml:space="preserve"> </w:t>
      </w:r>
      <w:r>
        <w:rPr>
          <w:sz w:val="25"/>
        </w:rPr>
        <w:t>nhuận</w:t>
      </w:r>
      <w:r>
        <w:rPr>
          <w:spacing w:val="-3"/>
          <w:sz w:val="25"/>
        </w:rPr>
        <w:t xml:space="preserve"> </w:t>
      </w:r>
      <w:r>
        <w:rPr>
          <w:sz w:val="25"/>
        </w:rPr>
        <w:t>sau</w:t>
      </w:r>
      <w:r>
        <w:rPr>
          <w:spacing w:val="-3"/>
          <w:sz w:val="25"/>
        </w:rPr>
        <w:t xml:space="preserve"> </w:t>
      </w:r>
      <w:r>
        <w:rPr>
          <w:sz w:val="25"/>
        </w:rPr>
        <w:t>thuế.</w:t>
      </w:r>
      <w:r>
        <w:rPr>
          <w:spacing w:val="-3"/>
          <w:sz w:val="25"/>
        </w:rPr>
        <w:t xml:space="preserve"> </w:t>
      </w:r>
      <w:r>
        <w:rPr>
          <w:sz w:val="25"/>
        </w:rPr>
        <w:t>Trung</w:t>
      </w:r>
      <w:r>
        <w:rPr>
          <w:spacing w:val="-3"/>
          <w:sz w:val="25"/>
        </w:rPr>
        <w:t xml:space="preserve"> </w:t>
      </w:r>
      <w:r>
        <w:rPr>
          <w:sz w:val="25"/>
        </w:rPr>
        <w:t>tâm</w:t>
      </w:r>
      <w:r>
        <w:rPr>
          <w:spacing w:val="-3"/>
          <w:sz w:val="25"/>
        </w:rPr>
        <w:t xml:space="preserve"> </w:t>
      </w:r>
      <w:r>
        <w:rPr>
          <w:sz w:val="25"/>
        </w:rPr>
        <w:t>chính</w:t>
      </w:r>
      <w:r>
        <w:rPr>
          <w:spacing w:val="-3"/>
          <w:sz w:val="25"/>
        </w:rPr>
        <w:t xml:space="preserve"> </w:t>
      </w:r>
      <w:r>
        <w:rPr>
          <w:sz w:val="25"/>
        </w:rPr>
        <w:t>có</w:t>
      </w:r>
      <w:r>
        <w:rPr>
          <w:spacing w:val="-3"/>
          <w:sz w:val="25"/>
        </w:rPr>
        <w:t xml:space="preserve"> </w:t>
      </w:r>
      <w:r>
        <w:rPr>
          <w:sz w:val="25"/>
        </w:rPr>
        <w:t>quyền</w:t>
      </w:r>
      <w:r>
        <w:rPr>
          <w:spacing w:val="-3"/>
          <w:sz w:val="25"/>
        </w:rPr>
        <w:t xml:space="preserve"> </w:t>
      </w:r>
      <w:r>
        <w:rPr>
          <w:sz w:val="25"/>
        </w:rPr>
        <w:t>kiểm</w:t>
      </w:r>
      <w:r>
        <w:rPr>
          <w:spacing w:val="-3"/>
          <w:sz w:val="25"/>
        </w:rPr>
        <w:t xml:space="preserve"> </w:t>
      </w:r>
      <w:r>
        <w:rPr>
          <w:sz w:val="25"/>
        </w:rPr>
        <w:t>tra</w:t>
      </w:r>
      <w:r>
        <w:rPr>
          <w:spacing w:val="-3"/>
          <w:sz w:val="25"/>
        </w:rPr>
        <w:t xml:space="preserve"> </w:t>
      </w:r>
      <w:r>
        <w:rPr>
          <w:sz w:val="25"/>
        </w:rPr>
        <w:t>và</w:t>
      </w:r>
      <w:r>
        <w:rPr>
          <w:spacing w:val="-3"/>
          <w:sz w:val="25"/>
        </w:rPr>
        <w:t xml:space="preserve"> </w:t>
      </w:r>
      <w:r>
        <w:rPr>
          <w:sz w:val="25"/>
        </w:rPr>
        <w:t>xác</w:t>
      </w:r>
      <w:r>
        <w:rPr>
          <w:spacing w:val="-3"/>
          <w:sz w:val="25"/>
        </w:rPr>
        <w:t xml:space="preserve"> </w:t>
      </w:r>
      <w:r>
        <w:rPr>
          <w:sz w:val="25"/>
        </w:rPr>
        <w:t>minh</w:t>
      </w:r>
      <w:r>
        <w:rPr>
          <w:spacing w:val="-3"/>
          <w:sz w:val="25"/>
        </w:rPr>
        <w:t xml:space="preserve"> </w:t>
      </w:r>
      <w:r>
        <w:rPr>
          <w:sz w:val="25"/>
        </w:rPr>
        <w:t>các</w:t>
      </w:r>
      <w:r>
        <w:rPr>
          <w:spacing w:val="-3"/>
          <w:sz w:val="25"/>
        </w:rPr>
        <w:t xml:space="preserve"> </w:t>
      </w:r>
      <w:r>
        <w:rPr>
          <w:sz w:val="25"/>
        </w:rPr>
        <w:t>báo</w:t>
      </w:r>
      <w:r>
        <w:rPr>
          <w:spacing w:val="-3"/>
          <w:sz w:val="25"/>
        </w:rPr>
        <w:t xml:space="preserve"> </w:t>
      </w:r>
      <w:r>
        <w:rPr>
          <w:sz w:val="25"/>
        </w:rPr>
        <w:t>cáo</w:t>
      </w:r>
      <w:r>
        <w:rPr>
          <w:spacing w:val="-3"/>
          <w:sz w:val="25"/>
        </w:rPr>
        <w:t xml:space="preserve"> </w:t>
      </w:r>
      <w:r>
        <w:rPr>
          <w:sz w:val="25"/>
        </w:rPr>
        <w:t>tài chính này khi cần thiết.</w:t>
      </w:r>
    </w:p>
    <w:p>
      <w:pPr>
        <w:pStyle w:val="3"/>
        <w:spacing w:before="0"/>
        <w:ind w:left="0"/>
      </w:pPr>
    </w:p>
    <w:p>
      <w:pPr>
        <w:pStyle w:val="3"/>
        <w:spacing w:before="55"/>
        <w:ind w:left="0"/>
      </w:pPr>
    </w:p>
    <w:p>
      <w:pPr>
        <w:pStyle w:val="7"/>
        <w:numPr>
          <w:ilvl w:val="1"/>
          <w:numId w:val="8"/>
        </w:numPr>
        <w:tabs>
          <w:tab w:val="left" w:pos="533"/>
        </w:tabs>
        <w:spacing w:before="0" w:after="0" w:line="393" w:lineRule="auto"/>
        <w:ind w:left="100" w:right="2507" w:firstLine="0"/>
        <w:jc w:val="left"/>
        <w:rPr>
          <w:sz w:val="25"/>
        </w:rPr>
      </w:pPr>
      <w:r>
        <w:rPr>
          <w:sz w:val="25"/>
        </w:rPr>
        <w:t>Phương</w:t>
      </w:r>
      <w:r>
        <w:rPr>
          <w:spacing w:val="-4"/>
          <w:sz w:val="25"/>
        </w:rPr>
        <w:t xml:space="preserve"> </w:t>
      </w:r>
      <w:r>
        <w:rPr>
          <w:sz w:val="25"/>
        </w:rPr>
        <w:t>thức</w:t>
      </w:r>
      <w:r>
        <w:rPr>
          <w:spacing w:val="-4"/>
          <w:sz w:val="25"/>
        </w:rPr>
        <w:t xml:space="preserve"> </w:t>
      </w:r>
      <w:r>
        <w:rPr>
          <w:sz w:val="25"/>
        </w:rPr>
        <w:t>thanh</w:t>
      </w:r>
      <w:r>
        <w:rPr>
          <w:spacing w:val="-4"/>
          <w:sz w:val="25"/>
        </w:rPr>
        <w:t xml:space="preserve"> </w:t>
      </w:r>
      <w:r>
        <w:rPr>
          <w:sz w:val="25"/>
        </w:rPr>
        <w:t>toán:</w:t>
      </w:r>
      <w:r>
        <w:rPr>
          <w:spacing w:val="-4"/>
          <w:sz w:val="25"/>
        </w:rPr>
        <w:t xml:space="preserve"> </w:t>
      </w:r>
      <w:r>
        <w:rPr>
          <w:sz w:val="25"/>
        </w:rPr>
        <w:t>thanh</w:t>
      </w:r>
      <w:r>
        <w:rPr>
          <w:spacing w:val="-4"/>
          <w:sz w:val="25"/>
        </w:rPr>
        <w:t xml:space="preserve"> </w:t>
      </w:r>
      <w:r>
        <w:rPr>
          <w:sz w:val="25"/>
        </w:rPr>
        <w:t>toán</w:t>
      </w:r>
      <w:r>
        <w:rPr>
          <w:spacing w:val="-4"/>
          <w:sz w:val="25"/>
        </w:rPr>
        <w:t xml:space="preserve"> </w:t>
      </w:r>
      <w:r>
        <w:rPr>
          <w:sz w:val="25"/>
        </w:rPr>
        <w:t>theo</w:t>
      </w:r>
      <w:r>
        <w:rPr>
          <w:spacing w:val="-4"/>
          <w:sz w:val="25"/>
        </w:rPr>
        <w:t xml:space="preserve"> </w:t>
      </w:r>
      <w:r>
        <w:rPr>
          <w:sz w:val="25"/>
        </w:rPr>
        <w:t>hình</w:t>
      </w:r>
      <w:r>
        <w:rPr>
          <w:spacing w:val="-4"/>
          <w:sz w:val="25"/>
        </w:rPr>
        <w:t xml:space="preserve"> </w:t>
      </w:r>
      <w:r>
        <w:rPr>
          <w:sz w:val="25"/>
        </w:rPr>
        <w:t>thức</w:t>
      </w:r>
      <w:r>
        <w:rPr>
          <w:spacing w:val="-4"/>
          <w:sz w:val="25"/>
        </w:rPr>
        <w:t xml:space="preserve"> </w:t>
      </w:r>
      <w:r>
        <w:rPr>
          <w:sz w:val="25"/>
        </w:rPr>
        <w:t>chuyển</w:t>
      </w:r>
      <w:r>
        <w:rPr>
          <w:spacing w:val="-4"/>
          <w:sz w:val="25"/>
        </w:rPr>
        <w:t xml:space="preserve"> </w:t>
      </w:r>
      <w:r>
        <w:rPr>
          <w:sz w:val="25"/>
        </w:rPr>
        <w:t>khoản Thông tin thanh toán:</w:t>
      </w:r>
    </w:p>
    <w:p>
      <w:pPr>
        <w:pStyle w:val="3"/>
        <w:spacing w:before="0" w:line="393" w:lineRule="auto"/>
        <w:ind w:right="5188"/>
      </w:pPr>
      <w:r>
        <w:t>Tên</w:t>
      </w:r>
      <w:r>
        <w:rPr>
          <w:spacing w:val="-7"/>
        </w:rPr>
        <w:t xml:space="preserve"> </w:t>
      </w:r>
      <w:r>
        <w:t>tài</w:t>
      </w:r>
      <w:r>
        <w:rPr>
          <w:spacing w:val="-7"/>
        </w:rPr>
        <w:t xml:space="preserve"> </w:t>
      </w:r>
      <w:r>
        <w:t>khoản:</w:t>
      </w:r>
      <w:r>
        <w:rPr>
          <w:spacing w:val="-7"/>
        </w:rPr>
        <w:t xml:space="preserve"> </w:t>
      </w:r>
      <w:r>
        <w:t>TRAN</w:t>
      </w:r>
      <w:r>
        <w:rPr>
          <w:spacing w:val="-7"/>
        </w:rPr>
        <w:t xml:space="preserve"> </w:t>
      </w:r>
      <w:r>
        <w:t>LE</w:t>
      </w:r>
      <w:r>
        <w:rPr>
          <w:spacing w:val="-7"/>
        </w:rPr>
        <w:t xml:space="preserve"> </w:t>
      </w:r>
      <w:r>
        <w:t>VIET</w:t>
      </w:r>
      <w:r>
        <w:rPr>
          <w:spacing w:val="-7"/>
        </w:rPr>
        <w:t xml:space="preserve"> </w:t>
      </w:r>
      <w:r>
        <w:t>HOANG Số tài khoản: 40914439777</w:t>
      </w:r>
    </w:p>
    <w:p>
      <w:pPr>
        <w:pStyle w:val="3"/>
        <w:spacing w:before="0" w:line="285" w:lineRule="exact"/>
      </w:pPr>
      <w:r>
        <w:t>Ngân</w:t>
      </w:r>
      <w:r>
        <w:rPr>
          <w:spacing w:val="-3"/>
        </w:rPr>
        <w:t xml:space="preserve"> </w:t>
      </w:r>
      <w:r>
        <w:t>hàng:</w:t>
      </w:r>
      <w:r>
        <w:rPr>
          <w:spacing w:val="-3"/>
        </w:rPr>
        <w:t xml:space="preserve"> </w:t>
      </w:r>
      <w:r>
        <w:t>TPBank.</w:t>
      </w:r>
      <w:r>
        <w:rPr>
          <w:spacing w:val="-3"/>
        </w:rPr>
        <w:t xml:space="preserve"> </w:t>
      </w:r>
      <w:r>
        <w:t>Chi</w:t>
      </w:r>
      <w:r>
        <w:rPr>
          <w:spacing w:val="-3"/>
        </w:rPr>
        <w:t xml:space="preserve"> </w:t>
      </w:r>
      <w:r>
        <w:t>nhánh:</w:t>
      </w:r>
      <w:r>
        <w:rPr>
          <w:spacing w:val="-3"/>
        </w:rPr>
        <w:t xml:space="preserve"> </w:t>
      </w:r>
      <w:r>
        <w:t>TP</w:t>
      </w:r>
      <w:r>
        <w:rPr>
          <w:spacing w:val="-3"/>
        </w:rPr>
        <w:t xml:space="preserve"> </w:t>
      </w:r>
      <w:r>
        <w:t>Hồ</w:t>
      </w:r>
      <w:r>
        <w:rPr>
          <w:spacing w:val="-3"/>
        </w:rPr>
        <w:t xml:space="preserve"> </w:t>
      </w:r>
      <w:r>
        <w:t>Chí</w:t>
      </w:r>
      <w:r>
        <w:rPr>
          <w:spacing w:val="-2"/>
        </w:rPr>
        <w:t xml:space="preserve"> </w:t>
      </w:r>
      <w:r>
        <w:rPr>
          <w:spacing w:val="-4"/>
        </w:rPr>
        <w:t>Minh</w:t>
      </w:r>
    </w:p>
    <w:p>
      <w:pPr>
        <w:pStyle w:val="2"/>
        <w:spacing w:before="180"/>
      </w:pPr>
      <w:r>
        <w:t>ĐIỀU</w:t>
      </w:r>
      <w:r>
        <w:rPr>
          <w:spacing w:val="-2"/>
        </w:rPr>
        <w:t xml:space="preserve"> </w:t>
      </w:r>
      <w:r>
        <w:t>8:</w:t>
      </w:r>
      <w:r>
        <w:rPr>
          <w:spacing w:val="-2"/>
        </w:rPr>
        <w:t xml:space="preserve"> </w:t>
      </w:r>
      <w:r>
        <w:t>THỜI</w:t>
      </w:r>
      <w:r>
        <w:rPr>
          <w:spacing w:val="-2"/>
        </w:rPr>
        <w:t xml:space="preserve"> </w:t>
      </w:r>
      <w:r>
        <w:t>HẠN</w:t>
      </w:r>
      <w:r>
        <w:rPr>
          <w:spacing w:val="-2"/>
        </w:rPr>
        <w:t xml:space="preserve"> </w:t>
      </w:r>
      <w:r>
        <w:t>HIỆU</w:t>
      </w:r>
      <w:r>
        <w:rPr>
          <w:spacing w:val="-2"/>
        </w:rPr>
        <w:t xml:space="preserve"> </w:t>
      </w:r>
      <w:r>
        <w:t>LỰC</w:t>
      </w:r>
      <w:r>
        <w:rPr>
          <w:spacing w:val="-2"/>
        </w:rPr>
        <w:t xml:space="preserve"> </w:t>
      </w:r>
      <w:r>
        <w:t>CỦA</w:t>
      </w:r>
      <w:r>
        <w:rPr>
          <w:spacing w:val="-2"/>
        </w:rPr>
        <w:t xml:space="preserve"> </w:t>
      </w:r>
      <w:r>
        <w:t>HỢP</w:t>
      </w:r>
      <w:r>
        <w:rPr>
          <w:spacing w:val="-1"/>
        </w:rPr>
        <w:t xml:space="preserve"> </w:t>
      </w:r>
      <w:r>
        <w:rPr>
          <w:spacing w:val="-4"/>
        </w:rPr>
        <w:t>ĐỒNG</w:t>
      </w:r>
    </w:p>
    <w:p>
      <w:pPr>
        <w:pStyle w:val="7"/>
        <w:numPr>
          <w:ilvl w:val="1"/>
          <w:numId w:val="9"/>
        </w:numPr>
        <w:tabs>
          <w:tab w:val="left" w:pos="533"/>
          <w:tab w:val="left" w:leader="dot" w:pos="3590"/>
        </w:tabs>
        <w:spacing w:before="183" w:after="0" w:line="240" w:lineRule="auto"/>
        <w:ind w:left="533" w:right="0" w:hanging="433"/>
        <w:jc w:val="left"/>
        <w:rPr>
          <w:sz w:val="25"/>
        </w:rPr>
      </w:pPr>
      <w:r>
        <w:rPr>
          <w:sz w:val="25"/>
        </w:rPr>
        <w:t>Thời</w:t>
      </w:r>
      <w:r>
        <w:rPr>
          <w:spacing w:val="-3"/>
          <w:sz w:val="25"/>
        </w:rPr>
        <w:t xml:space="preserve"> </w:t>
      </w:r>
      <w:r>
        <w:rPr>
          <w:sz w:val="25"/>
        </w:rPr>
        <w:t>hạn</w:t>
      </w:r>
      <w:r>
        <w:rPr>
          <w:spacing w:val="-2"/>
          <w:sz w:val="25"/>
        </w:rPr>
        <w:t xml:space="preserve"> </w:t>
      </w:r>
      <w:r>
        <w:rPr>
          <w:sz w:val="25"/>
        </w:rPr>
        <w:t>của</w:t>
      </w:r>
      <w:r>
        <w:rPr>
          <w:spacing w:val="-3"/>
          <w:sz w:val="25"/>
        </w:rPr>
        <w:t xml:space="preserve"> </w:t>
      </w:r>
      <w:r>
        <w:rPr>
          <w:sz w:val="25"/>
        </w:rPr>
        <w:t>Hợp</w:t>
      </w:r>
      <w:r>
        <w:rPr>
          <w:spacing w:val="-2"/>
          <w:sz w:val="25"/>
        </w:rPr>
        <w:t xml:space="preserve"> </w:t>
      </w:r>
      <w:r>
        <w:rPr>
          <w:sz w:val="25"/>
        </w:rPr>
        <w:t>đồng</w:t>
      </w:r>
      <w:r>
        <w:rPr>
          <w:spacing w:val="-2"/>
          <w:sz w:val="25"/>
        </w:rPr>
        <w:t xml:space="preserve"> </w:t>
      </w:r>
      <w:r>
        <w:rPr>
          <w:spacing w:val="-5"/>
          <w:sz w:val="25"/>
        </w:rPr>
        <w:t>là</w:t>
      </w:r>
      <w:r>
        <w:rPr>
          <w:sz w:val="25"/>
        </w:rPr>
        <w:tab/>
      </w:r>
      <w:r>
        <w:rPr>
          <w:sz w:val="25"/>
        </w:rPr>
        <w:t>(Năm)</w:t>
      </w:r>
      <w:r>
        <w:rPr>
          <w:spacing w:val="-5"/>
          <w:sz w:val="25"/>
        </w:rPr>
        <w:t xml:space="preserve"> </w:t>
      </w:r>
      <w:r>
        <w:rPr>
          <w:sz w:val="25"/>
        </w:rPr>
        <w:t>năm</w:t>
      </w:r>
      <w:r>
        <w:rPr>
          <w:spacing w:val="-2"/>
          <w:sz w:val="25"/>
        </w:rPr>
        <w:t xml:space="preserve"> </w:t>
      </w:r>
      <w:r>
        <w:rPr>
          <w:sz w:val="25"/>
        </w:rPr>
        <w:t>kể</w:t>
      </w:r>
      <w:r>
        <w:rPr>
          <w:spacing w:val="-3"/>
          <w:sz w:val="25"/>
        </w:rPr>
        <w:t xml:space="preserve"> </w:t>
      </w:r>
      <w:r>
        <w:rPr>
          <w:sz w:val="25"/>
        </w:rPr>
        <w:t>từ</w:t>
      </w:r>
      <w:r>
        <w:rPr>
          <w:spacing w:val="-2"/>
          <w:sz w:val="25"/>
        </w:rPr>
        <w:t xml:space="preserve"> </w:t>
      </w:r>
      <w:r>
        <w:rPr>
          <w:sz w:val="25"/>
        </w:rPr>
        <w:t>ngày</w:t>
      </w:r>
      <w:r>
        <w:rPr>
          <w:spacing w:val="-2"/>
          <w:sz w:val="25"/>
        </w:rPr>
        <w:t xml:space="preserve"> </w:t>
      </w:r>
      <w:r>
        <w:rPr>
          <w:sz w:val="25"/>
        </w:rPr>
        <w:t>ký</w:t>
      </w:r>
      <w:r>
        <w:rPr>
          <w:spacing w:val="-3"/>
          <w:sz w:val="25"/>
        </w:rPr>
        <w:t xml:space="preserve"> </w:t>
      </w:r>
      <w:r>
        <w:rPr>
          <w:sz w:val="25"/>
        </w:rPr>
        <w:t>hợp</w:t>
      </w:r>
      <w:r>
        <w:rPr>
          <w:spacing w:val="-2"/>
          <w:sz w:val="25"/>
        </w:rPr>
        <w:t xml:space="preserve"> </w:t>
      </w:r>
      <w:r>
        <w:rPr>
          <w:sz w:val="25"/>
        </w:rPr>
        <w:t>đồng</w:t>
      </w:r>
      <w:r>
        <w:rPr>
          <w:spacing w:val="-2"/>
          <w:sz w:val="25"/>
        </w:rPr>
        <w:t xml:space="preserve"> </w:t>
      </w:r>
      <w:r>
        <w:rPr>
          <w:spacing w:val="-4"/>
          <w:sz w:val="25"/>
        </w:rPr>
        <w:t>này.</w:t>
      </w:r>
    </w:p>
    <w:p>
      <w:pPr>
        <w:pStyle w:val="7"/>
        <w:numPr>
          <w:ilvl w:val="1"/>
          <w:numId w:val="9"/>
        </w:numPr>
        <w:tabs>
          <w:tab w:val="left" w:pos="596"/>
        </w:tabs>
        <w:spacing w:before="183" w:after="0" w:line="259" w:lineRule="auto"/>
        <w:ind w:left="100" w:right="200" w:firstLine="0"/>
        <w:jc w:val="left"/>
        <w:rPr>
          <w:sz w:val="25"/>
        </w:rPr>
      </w:pPr>
      <w:r>
        <w:rPr>
          <w:sz w:val="25"/>
        </w:rPr>
        <w:t>Sau</w:t>
      </w:r>
      <w:r>
        <w:rPr>
          <w:spacing w:val="-3"/>
          <w:sz w:val="25"/>
        </w:rPr>
        <w:t xml:space="preserve"> </w:t>
      </w:r>
      <w:r>
        <w:rPr>
          <w:sz w:val="25"/>
        </w:rPr>
        <w:t>khi</w:t>
      </w:r>
      <w:r>
        <w:rPr>
          <w:spacing w:val="-3"/>
          <w:sz w:val="25"/>
        </w:rPr>
        <w:t xml:space="preserve"> </w:t>
      </w:r>
      <w:r>
        <w:rPr>
          <w:sz w:val="25"/>
        </w:rPr>
        <w:t>hết</w:t>
      </w:r>
      <w:r>
        <w:rPr>
          <w:spacing w:val="-3"/>
          <w:sz w:val="25"/>
        </w:rPr>
        <w:t xml:space="preserve"> </w:t>
      </w:r>
      <w:r>
        <w:rPr>
          <w:sz w:val="25"/>
        </w:rPr>
        <w:t>thời</w:t>
      </w:r>
      <w:r>
        <w:rPr>
          <w:spacing w:val="-3"/>
          <w:sz w:val="25"/>
        </w:rPr>
        <w:t xml:space="preserve"> </w:t>
      </w:r>
      <w:r>
        <w:rPr>
          <w:sz w:val="25"/>
        </w:rPr>
        <w:t>hạn</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hai</w:t>
      </w:r>
      <w:r>
        <w:rPr>
          <w:spacing w:val="-3"/>
          <w:sz w:val="25"/>
        </w:rPr>
        <w:t xml:space="preserve"> </w:t>
      </w:r>
      <w:r>
        <w:rPr>
          <w:sz w:val="25"/>
        </w:rPr>
        <w:t>bên</w:t>
      </w:r>
      <w:r>
        <w:rPr>
          <w:spacing w:val="-3"/>
          <w:sz w:val="25"/>
        </w:rPr>
        <w:t xml:space="preserve"> </w:t>
      </w:r>
      <w:r>
        <w:rPr>
          <w:sz w:val="25"/>
        </w:rPr>
        <w:t>có</w:t>
      </w:r>
      <w:r>
        <w:rPr>
          <w:spacing w:val="-3"/>
          <w:sz w:val="25"/>
        </w:rPr>
        <w:t xml:space="preserve"> </w:t>
      </w:r>
      <w:r>
        <w:rPr>
          <w:sz w:val="25"/>
        </w:rPr>
        <w:t>thể</w:t>
      </w:r>
      <w:r>
        <w:rPr>
          <w:spacing w:val="-3"/>
          <w:sz w:val="25"/>
        </w:rPr>
        <w:t xml:space="preserve"> </w:t>
      </w:r>
      <w:r>
        <w:rPr>
          <w:sz w:val="25"/>
        </w:rPr>
        <w:t>thỏa</w:t>
      </w:r>
      <w:r>
        <w:rPr>
          <w:spacing w:val="-3"/>
          <w:sz w:val="25"/>
        </w:rPr>
        <w:t xml:space="preserve"> </w:t>
      </w:r>
      <w:r>
        <w:rPr>
          <w:sz w:val="25"/>
        </w:rPr>
        <w:t>thuận</w:t>
      </w:r>
      <w:r>
        <w:rPr>
          <w:spacing w:val="-3"/>
          <w:sz w:val="25"/>
        </w:rPr>
        <w:t xml:space="preserve"> </w:t>
      </w:r>
      <w:r>
        <w:rPr>
          <w:sz w:val="25"/>
        </w:rPr>
        <w:t>gia</w:t>
      </w:r>
      <w:r>
        <w:rPr>
          <w:spacing w:val="-3"/>
          <w:sz w:val="25"/>
        </w:rPr>
        <w:t xml:space="preserve"> </w:t>
      </w:r>
      <w:r>
        <w:rPr>
          <w:sz w:val="25"/>
        </w:rPr>
        <w:t>hạn</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bằng</w:t>
      </w:r>
      <w:r>
        <w:rPr>
          <w:spacing w:val="-3"/>
          <w:sz w:val="25"/>
        </w:rPr>
        <w:t xml:space="preserve"> </w:t>
      </w:r>
      <w:r>
        <w:rPr>
          <w:sz w:val="25"/>
        </w:rPr>
        <w:t>việc</w:t>
      </w:r>
      <w:r>
        <w:rPr>
          <w:spacing w:val="-3"/>
          <w:sz w:val="25"/>
        </w:rPr>
        <w:t xml:space="preserve"> </w:t>
      </w:r>
      <w:r>
        <w:rPr>
          <w:sz w:val="25"/>
        </w:rPr>
        <w:t>ký Phụ lục hợp đồng.</w:t>
      </w:r>
    </w:p>
    <w:p>
      <w:pPr>
        <w:pStyle w:val="2"/>
        <w:spacing w:line="259" w:lineRule="auto"/>
      </w:pPr>
      <w:r>
        <w:t>ĐIỀU</w:t>
      </w:r>
      <w:r>
        <w:rPr>
          <w:spacing w:val="-4"/>
        </w:rPr>
        <w:t xml:space="preserve"> </w:t>
      </w:r>
      <w:r>
        <w:t>10:</w:t>
      </w:r>
      <w:r>
        <w:rPr>
          <w:spacing w:val="-4"/>
        </w:rPr>
        <w:t xml:space="preserve"> </w:t>
      </w:r>
      <w:r>
        <w:t>TẠM</w:t>
      </w:r>
      <w:r>
        <w:rPr>
          <w:spacing w:val="-4"/>
        </w:rPr>
        <w:t xml:space="preserve"> </w:t>
      </w:r>
      <w:r>
        <w:t>NGỪNG</w:t>
      </w:r>
      <w:r>
        <w:rPr>
          <w:spacing w:val="-4"/>
        </w:rPr>
        <w:t xml:space="preserve"> </w:t>
      </w:r>
      <w:r>
        <w:t>HỢP</w:t>
      </w:r>
      <w:r>
        <w:rPr>
          <w:spacing w:val="-4"/>
        </w:rPr>
        <w:t xml:space="preserve"> </w:t>
      </w:r>
      <w:r>
        <w:t>ĐỒNG,</w:t>
      </w:r>
      <w:r>
        <w:rPr>
          <w:spacing w:val="-4"/>
        </w:rPr>
        <w:t xml:space="preserve"> </w:t>
      </w:r>
      <w:r>
        <w:t>CHẤM</w:t>
      </w:r>
      <w:r>
        <w:rPr>
          <w:spacing w:val="-4"/>
        </w:rPr>
        <w:t xml:space="preserve"> </w:t>
      </w:r>
      <w:r>
        <w:t>DỨT</w:t>
      </w:r>
      <w:r>
        <w:rPr>
          <w:spacing w:val="-4"/>
        </w:rPr>
        <w:t xml:space="preserve"> </w:t>
      </w:r>
      <w:r>
        <w:t>HỢP</w:t>
      </w:r>
      <w:r>
        <w:rPr>
          <w:spacing w:val="-4"/>
        </w:rPr>
        <w:t xml:space="preserve"> </w:t>
      </w:r>
      <w:r>
        <w:t>ĐỒNG</w:t>
      </w:r>
      <w:r>
        <w:rPr>
          <w:spacing w:val="-4"/>
        </w:rPr>
        <w:t xml:space="preserve"> </w:t>
      </w:r>
      <w:r>
        <w:t>VÀ</w:t>
      </w:r>
      <w:r>
        <w:rPr>
          <w:spacing w:val="-4"/>
        </w:rPr>
        <w:t xml:space="preserve"> </w:t>
      </w:r>
      <w:r>
        <w:t>GIẢI</w:t>
      </w:r>
      <w:r>
        <w:rPr>
          <w:spacing w:val="-4"/>
        </w:rPr>
        <w:t xml:space="preserve"> </w:t>
      </w:r>
      <w:r>
        <w:t>QUYẾT TRANH CHẤP</w:t>
      </w:r>
    </w:p>
    <w:p>
      <w:pPr>
        <w:pStyle w:val="7"/>
        <w:numPr>
          <w:ilvl w:val="1"/>
          <w:numId w:val="10"/>
        </w:numPr>
        <w:tabs>
          <w:tab w:val="left" w:pos="533"/>
        </w:tabs>
        <w:spacing w:before="160" w:after="0" w:line="240" w:lineRule="auto"/>
        <w:ind w:left="533" w:right="0" w:hanging="433"/>
        <w:jc w:val="left"/>
        <w:rPr>
          <w:sz w:val="25"/>
        </w:rPr>
      </w:pPr>
      <w:r>
        <w:rPr>
          <w:sz w:val="25"/>
        </w:rPr>
        <w:t>Hợp</w:t>
      </w:r>
      <w:r>
        <w:rPr>
          <w:spacing w:val="-3"/>
          <w:sz w:val="25"/>
        </w:rPr>
        <w:t xml:space="preserve"> </w:t>
      </w:r>
      <w:r>
        <w:rPr>
          <w:sz w:val="25"/>
        </w:rPr>
        <w:t>đồng</w:t>
      </w:r>
      <w:r>
        <w:rPr>
          <w:spacing w:val="-2"/>
          <w:sz w:val="25"/>
        </w:rPr>
        <w:t xml:space="preserve"> </w:t>
      </w:r>
      <w:r>
        <w:rPr>
          <w:sz w:val="25"/>
        </w:rPr>
        <w:t>sẽ</w:t>
      </w:r>
      <w:r>
        <w:rPr>
          <w:spacing w:val="-3"/>
          <w:sz w:val="25"/>
        </w:rPr>
        <w:t xml:space="preserve"> </w:t>
      </w:r>
      <w:r>
        <w:rPr>
          <w:sz w:val="25"/>
        </w:rPr>
        <w:t>được</w:t>
      </w:r>
      <w:r>
        <w:rPr>
          <w:spacing w:val="-2"/>
          <w:sz w:val="25"/>
        </w:rPr>
        <w:t xml:space="preserve"> </w:t>
      </w:r>
      <w:r>
        <w:rPr>
          <w:sz w:val="25"/>
        </w:rPr>
        <w:t>tạm</w:t>
      </w:r>
      <w:r>
        <w:rPr>
          <w:spacing w:val="-3"/>
          <w:sz w:val="25"/>
        </w:rPr>
        <w:t xml:space="preserve"> </w:t>
      </w:r>
      <w:r>
        <w:rPr>
          <w:sz w:val="25"/>
        </w:rPr>
        <w:t>ngừng</w:t>
      </w:r>
      <w:r>
        <w:rPr>
          <w:spacing w:val="-2"/>
          <w:sz w:val="25"/>
        </w:rPr>
        <w:t xml:space="preserve"> </w:t>
      </w:r>
      <w:r>
        <w:rPr>
          <w:sz w:val="25"/>
        </w:rPr>
        <w:t>trong</w:t>
      </w:r>
      <w:r>
        <w:rPr>
          <w:spacing w:val="-3"/>
          <w:sz w:val="25"/>
        </w:rPr>
        <w:t xml:space="preserve"> </w:t>
      </w:r>
      <w:r>
        <w:rPr>
          <w:sz w:val="25"/>
        </w:rPr>
        <w:t>các</w:t>
      </w:r>
      <w:r>
        <w:rPr>
          <w:spacing w:val="-2"/>
          <w:sz w:val="25"/>
        </w:rPr>
        <w:t xml:space="preserve"> </w:t>
      </w:r>
      <w:r>
        <w:rPr>
          <w:sz w:val="25"/>
        </w:rPr>
        <w:t>trường</w:t>
      </w:r>
      <w:r>
        <w:rPr>
          <w:spacing w:val="-3"/>
          <w:sz w:val="25"/>
        </w:rPr>
        <w:t xml:space="preserve"> </w:t>
      </w:r>
      <w:r>
        <w:rPr>
          <w:sz w:val="25"/>
        </w:rPr>
        <w:t>hợp</w:t>
      </w:r>
      <w:r>
        <w:rPr>
          <w:spacing w:val="-2"/>
          <w:sz w:val="25"/>
        </w:rPr>
        <w:t xml:space="preserve"> </w:t>
      </w:r>
      <w:r>
        <w:rPr>
          <w:sz w:val="25"/>
        </w:rPr>
        <w:t>sau</w:t>
      </w:r>
      <w:r>
        <w:rPr>
          <w:spacing w:val="-2"/>
          <w:sz w:val="25"/>
        </w:rPr>
        <w:t xml:space="preserve"> </w:t>
      </w:r>
      <w:r>
        <w:rPr>
          <w:spacing w:val="-4"/>
          <w:sz w:val="25"/>
        </w:rPr>
        <w:t>đây:</w:t>
      </w:r>
    </w:p>
    <w:p>
      <w:pPr>
        <w:pStyle w:val="7"/>
        <w:numPr>
          <w:ilvl w:val="2"/>
          <w:numId w:val="10"/>
        </w:numPr>
        <w:tabs>
          <w:tab w:val="left" w:pos="719"/>
        </w:tabs>
        <w:spacing w:before="182" w:after="0" w:line="240" w:lineRule="auto"/>
        <w:ind w:left="719" w:right="0" w:hanging="619"/>
        <w:jc w:val="left"/>
        <w:rPr>
          <w:sz w:val="25"/>
        </w:rPr>
      </w:pPr>
      <w:r>
        <w:rPr>
          <w:sz w:val="25"/>
        </w:rPr>
        <w:t>Bên</w:t>
      </w:r>
      <w:r>
        <w:rPr>
          <w:spacing w:val="-5"/>
          <w:sz w:val="25"/>
        </w:rPr>
        <w:t xml:space="preserve"> </w:t>
      </w:r>
      <w:r>
        <w:rPr>
          <w:sz w:val="25"/>
        </w:rPr>
        <w:t>B</w:t>
      </w:r>
      <w:r>
        <w:rPr>
          <w:spacing w:val="-2"/>
          <w:sz w:val="25"/>
        </w:rPr>
        <w:t xml:space="preserve"> </w:t>
      </w:r>
      <w:r>
        <w:rPr>
          <w:sz w:val="25"/>
        </w:rPr>
        <w:t>vi</w:t>
      </w:r>
      <w:r>
        <w:rPr>
          <w:spacing w:val="-2"/>
          <w:sz w:val="25"/>
        </w:rPr>
        <w:t xml:space="preserve"> </w:t>
      </w:r>
      <w:r>
        <w:rPr>
          <w:sz w:val="25"/>
        </w:rPr>
        <w:t>phạm</w:t>
      </w:r>
      <w:r>
        <w:rPr>
          <w:spacing w:val="-2"/>
          <w:sz w:val="25"/>
        </w:rPr>
        <w:t xml:space="preserve"> </w:t>
      </w:r>
      <w:r>
        <w:rPr>
          <w:sz w:val="25"/>
        </w:rPr>
        <w:t>nghĩa</w:t>
      </w:r>
      <w:r>
        <w:rPr>
          <w:spacing w:val="-2"/>
          <w:sz w:val="25"/>
        </w:rPr>
        <w:t xml:space="preserve"> </w:t>
      </w:r>
      <w:r>
        <w:rPr>
          <w:sz w:val="25"/>
        </w:rPr>
        <w:t>vụ</w:t>
      </w:r>
      <w:r>
        <w:rPr>
          <w:spacing w:val="-2"/>
          <w:sz w:val="25"/>
        </w:rPr>
        <w:t xml:space="preserve"> </w:t>
      </w:r>
      <w:r>
        <w:rPr>
          <w:sz w:val="25"/>
        </w:rPr>
        <w:t>thanh</w:t>
      </w:r>
      <w:r>
        <w:rPr>
          <w:spacing w:val="-2"/>
          <w:sz w:val="25"/>
        </w:rPr>
        <w:t xml:space="preserve"> </w:t>
      </w:r>
      <w:r>
        <w:rPr>
          <w:sz w:val="25"/>
        </w:rPr>
        <w:t>toán</w:t>
      </w:r>
      <w:r>
        <w:rPr>
          <w:spacing w:val="-2"/>
          <w:sz w:val="25"/>
        </w:rPr>
        <w:t xml:space="preserve"> </w:t>
      </w:r>
      <w:r>
        <w:rPr>
          <w:sz w:val="25"/>
        </w:rPr>
        <w:t>theo</w:t>
      </w:r>
      <w:r>
        <w:rPr>
          <w:spacing w:val="-2"/>
          <w:sz w:val="25"/>
        </w:rPr>
        <w:t xml:space="preserve"> </w:t>
      </w:r>
      <w:r>
        <w:rPr>
          <w:sz w:val="25"/>
        </w:rPr>
        <w:t>Điều</w:t>
      </w:r>
      <w:r>
        <w:rPr>
          <w:spacing w:val="-2"/>
          <w:sz w:val="25"/>
        </w:rPr>
        <w:t xml:space="preserve"> </w:t>
      </w:r>
      <w:r>
        <w:rPr>
          <w:sz w:val="25"/>
        </w:rPr>
        <w:t>6</w:t>
      </w:r>
      <w:r>
        <w:rPr>
          <w:spacing w:val="-2"/>
          <w:sz w:val="25"/>
        </w:rPr>
        <w:t xml:space="preserve"> </w:t>
      </w:r>
      <w:r>
        <w:rPr>
          <w:sz w:val="25"/>
        </w:rPr>
        <w:t>của</w:t>
      </w:r>
      <w:r>
        <w:rPr>
          <w:spacing w:val="-2"/>
          <w:sz w:val="25"/>
        </w:rPr>
        <w:t xml:space="preserve"> </w:t>
      </w:r>
      <w:r>
        <w:rPr>
          <w:sz w:val="25"/>
        </w:rPr>
        <w:t>Hợp</w:t>
      </w:r>
      <w:r>
        <w:rPr>
          <w:spacing w:val="-2"/>
          <w:sz w:val="25"/>
        </w:rPr>
        <w:t xml:space="preserve"> đồng.</w:t>
      </w:r>
    </w:p>
    <w:p>
      <w:pPr>
        <w:pStyle w:val="7"/>
        <w:numPr>
          <w:ilvl w:val="2"/>
          <w:numId w:val="10"/>
        </w:numPr>
        <w:tabs>
          <w:tab w:val="left" w:pos="719"/>
        </w:tabs>
        <w:spacing w:before="183" w:after="0" w:line="240" w:lineRule="auto"/>
        <w:ind w:left="719" w:right="0" w:hanging="619"/>
        <w:jc w:val="left"/>
        <w:rPr>
          <w:sz w:val="25"/>
        </w:rPr>
      </w:pPr>
      <w:r>
        <w:rPr>
          <w:sz w:val="25"/>
        </w:rPr>
        <w:t>Chủ</w:t>
      </w:r>
      <w:r>
        <w:rPr>
          <w:spacing w:val="-5"/>
          <w:sz w:val="25"/>
        </w:rPr>
        <w:t xml:space="preserve"> </w:t>
      </w:r>
      <w:r>
        <w:rPr>
          <w:sz w:val="25"/>
        </w:rPr>
        <w:t>cho</w:t>
      </w:r>
      <w:r>
        <w:rPr>
          <w:spacing w:val="-2"/>
          <w:sz w:val="25"/>
        </w:rPr>
        <w:t xml:space="preserve"> </w:t>
      </w:r>
      <w:r>
        <w:rPr>
          <w:sz w:val="25"/>
        </w:rPr>
        <w:t>thuê</w:t>
      </w:r>
      <w:r>
        <w:rPr>
          <w:spacing w:val="-2"/>
          <w:sz w:val="25"/>
        </w:rPr>
        <w:t xml:space="preserve"> </w:t>
      </w:r>
      <w:r>
        <w:rPr>
          <w:sz w:val="25"/>
        </w:rPr>
        <w:t>mặt</w:t>
      </w:r>
      <w:r>
        <w:rPr>
          <w:spacing w:val="-3"/>
          <w:sz w:val="25"/>
        </w:rPr>
        <w:t xml:space="preserve"> </w:t>
      </w:r>
      <w:r>
        <w:rPr>
          <w:sz w:val="25"/>
        </w:rPr>
        <w:t>bằng</w:t>
      </w:r>
      <w:r>
        <w:rPr>
          <w:spacing w:val="-2"/>
          <w:sz w:val="25"/>
        </w:rPr>
        <w:t xml:space="preserve"> </w:t>
      </w:r>
      <w:r>
        <w:rPr>
          <w:sz w:val="25"/>
        </w:rPr>
        <w:t>làm</w:t>
      </w:r>
      <w:r>
        <w:rPr>
          <w:spacing w:val="-3"/>
          <w:sz w:val="25"/>
        </w:rPr>
        <w:t xml:space="preserve"> </w:t>
      </w:r>
      <w:r>
        <w:rPr>
          <w:sz w:val="25"/>
        </w:rPr>
        <w:t>ảnh</w:t>
      </w:r>
      <w:r>
        <w:rPr>
          <w:spacing w:val="-2"/>
          <w:sz w:val="25"/>
        </w:rPr>
        <w:t xml:space="preserve"> </w:t>
      </w:r>
      <w:r>
        <w:rPr>
          <w:sz w:val="25"/>
        </w:rPr>
        <w:t>hưởng</w:t>
      </w:r>
      <w:r>
        <w:rPr>
          <w:spacing w:val="-2"/>
          <w:sz w:val="25"/>
        </w:rPr>
        <w:t xml:space="preserve"> </w:t>
      </w:r>
      <w:r>
        <w:rPr>
          <w:sz w:val="25"/>
        </w:rPr>
        <w:t>đến</w:t>
      </w:r>
      <w:r>
        <w:rPr>
          <w:spacing w:val="-3"/>
          <w:sz w:val="25"/>
        </w:rPr>
        <w:t xml:space="preserve"> </w:t>
      </w:r>
      <w:r>
        <w:rPr>
          <w:sz w:val="25"/>
        </w:rPr>
        <w:t>uy</w:t>
      </w:r>
      <w:r>
        <w:rPr>
          <w:spacing w:val="-2"/>
          <w:sz w:val="25"/>
        </w:rPr>
        <w:t xml:space="preserve"> </w:t>
      </w:r>
      <w:r>
        <w:rPr>
          <w:sz w:val="25"/>
        </w:rPr>
        <w:t>tín,thương</w:t>
      </w:r>
      <w:r>
        <w:rPr>
          <w:spacing w:val="-3"/>
          <w:sz w:val="25"/>
        </w:rPr>
        <w:t xml:space="preserve"> </w:t>
      </w:r>
      <w:r>
        <w:rPr>
          <w:sz w:val="25"/>
        </w:rPr>
        <w:t>hiệu</w:t>
      </w:r>
      <w:r>
        <w:rPr>
          <w:spacing w:val="-2"/>
          <w:sz w:val="25"/>
        </w:rPr>
        <w:t xml:space="preserve"> “FutureTech”.</w:t>
      </w:r>
    </w:p>
    <w:p>
      <w:pPr>
        <w:pStyle w:val="7"/>
        <w:numPr>
          <w:ilvl w:val="1"/>
          <w:numId w:val="10"/>
        </w:numPr>
        <w:tabs>
          <w:tab w:val="left" w:pos="533"/>
        </w:tabs>
        <w:spacing w:before="183" w:after="0" w:line="259" w:lineRule="auto"/>
        <w:ind w:left="100" w:right="228" w:firstLine="0"/>
        <w:jc w:val="left"/>
        <w:rPr>
          <w:sz w:val="25"/>
        </w:rPr>
      </w:pPr>
      <w:r>
        <w:rPr>
          <w:sz w:val="25"/>
        </w:rPr>
        <w:t>Trong trường hợp tạm ngừng Hợp đồng, Bên B không được tiến hành hoạt động kinh doanh và phải đóng cửa Trung tâm để đảm bảo việc thực thi nghĩa vụ tài chính của Bên B cũng như khắc phục hành vi của chủ thể cho thuê mặt bằng gây ra. Hợp đồng sẽ được tiếp tục</w:t>
      </w:r>
      <w:r>
        <w:rPr>
          <w:spacing w:val="-3"/>
          <w:sz w:val="25"/>
        </w:rPr>
        <w:t xml:space="preserve"> </w:t>
      </w:r>
      <w:r>
        <w:rPr>
          <w:sz w:val="25"/>
        </w:rPr>
        <w:t>thực</w:t>
      </w:r>
      <w:r>
        <w:rPr>
          <w:spacing w:val="-3"/>
          <w:sz w:val="25"/>
        </w:rPr>
        <w:t xml:space="preserve"> </w:t>
      </w:r>
      <w:r>
        <w:rPr>
          <w:sz w:val="25"/>
        </w:rPr>
        <w:t>hiện</w:t>
      </w:r>
      <w:r>
        <w:rPr>
          <w:spacing w:val="-3"/>
          <w:sz w:val="25"/>
        </w:rPr>
        <w:t xml:space="preserve"> </w:t>
      </w:r>
      <w:r>
        <w:rPr>
          <w:sz w:val="25"/>
        </w:rPr>
        <w:t>trở</w:t>
      </w:r>
      <w:r>
        <w:rPr>
          <w:spacing w:val="-3"/>
          <w:sz w:val="25"/>
        </w:rPr>
        <w:t xml:space="preserve"> </w:t>
      </w:r>
      <w:r>
        <w:rPr>
          <w:sz w:val="25"/>
        </w:rPr>
        <w:t>lại</w:t>
      </w:r>
      <w:r>
        <w:rPr>
          <w:spacing w:val="-3"/>
          <w:sz w:val="25"/>
        </w:rPr>
        <w:t xml:space="preserve"> </w:t>
      </w:r>
      <w:r>
        <w:rPr>
          <w:sz w:val="25"/>
        </w:rPr>
        <w:t>khi</w:t>
      </w:r>
      <w:r>
        <w:rPr>
          <w:spacing w:val="-3"/>
          <w:sz w:val="25"/>
        </w:rPr>
        <w:t xml:space="preserve"> </w:t>
      </w:r>
      <w:r>
        <w:rPr>
          <w:sz w:val="25"/>
        </w:rPr>
        <w:t>Bên</w:t>
      </w:r>
      <w:r>
        <w:rPr>
          <w:spacing w:val="-3"/>
          <w:sz w:val="25"/>
        </w:rPr>
        <w:t xml:space="preserve"> </w:t>
      </w:r>
      <w:r>
        <w:rPr>
          <w:sz w:val="25"/>
        </w:rPr>
        <w:t>B</w:t>
      </w:r>
      <w:r>
        <w:rPr>
          <w:spacing w:val="-3"/>
          <w:sz w:val="25"/>
        </w:rPr>
        <w:t xml:space="preserve"> </w:t>
      </w:r>
      <w:r>
        <w:rPr>
          <w:sz w:val="25"/>
        </w:rPr>
        <w:t>khắc</w:t>
      </w:r>
      <w:r>
        <w:rPr>
          <w:spacing w:val="-3"/>
          <w:sz w:val="25"/>
        </w:rPr>
        <w:t xml:space="preserve"> </w:t>
      </w:r>
      <w:r>
        <w:rPr>
          <w:sz w:val="25"/>
        </w:rPr>
        <w:t>phục</w:t>
      </w:r>
      <w:r>
        <w:rPr>
          <w:spacing w:val="-3"/>
          <w:sz w:val="25"/>
        </w:rPr>
        <w:t xml:space="preserve"> </w:t>
      </w:r>
      <w:r>
        <w:rPr>
          <w:sz w:val="25"/>
        </w:rPr>
        <w:t>xong</w:t>
      </w:r>
      <w:r>
        <w:rPr>
          <w:spacing w:val="-3"/>
          <w:sz w:val="25"/>
        </w:rPr>
        <w:t xml:space="preserve"> </w:t>
      </w:r>
      <w:r>
        <w:rPr>
          <w:sz w:val="25"/>
        </w:rPr>
        <w:t>thiệt</w:t>
      </w:r>
      <w:r>
        <w:rPr>
          <w:spacing w:val="-3"/>
          <w:sz w:val="25"/>
        </w:rPr>
        <w:t xml:space="preserve"> </w:t>
      </w:r>
      <w:r>
        <w:rPr>
          <w:sz w:val="25"/>
        </w:rPr>
        <w:t>hại</w:t>
      </w:r>
      <w:r>
        <w:rPr>
          <w:spacing w:val="-3"/>
          <w:sz w:val="25"/>
        </w:rPr>
        <w:t xml:space="preserve"> </w:t>
      </w:r>
      <w:r>
        <w:rPr>
          <w:sz w:val="25"/>
        </w:rPr>
        <w:t>và</w:t>
      </w:r>
      <w:r>
        <w:rPr>
          <w:spacing w:val="-3"/>
          <w:sz w:val="25"/>
        </w:rPr>
        <w:t xml:space="preserve"> </w:t>
      </w:r>
      <w:r>
        <w:rPr>
          <w:sz w:val="25"/>
        </w:rPr>
        <w:t>được</w:t>
      </w:r>
      <w:r>
        <w:rPr>
          <w:spacing w:val="-3"/>
          <w:sz w:val="25"/>
        </w:rPr>
        <w:t xml:space="preserve"> </w:t>
      </w:r>
      <w:r>
        <w:rPr>
          <w:sz w:val="25"/>
        </w:rPr>
        <w:t>Bên</w:t>
      </w:r>
      <w:r>
        <w:rPr>
          <w:spacing w:val="-3"/>
          <w:sz w:val="25"/>
        </w:rPr>
        <w:t xml:space="preserve"> </w:t>
      </w:r>
      <w:r>
        <w:rPr>
          <w:sz w:val="25"/>
        </w:rPr>
        <w:t>A</w:t>
      </w:r>
      <w:r>
        <w:rPr>
          <w:spacing w:val="-3"/>
          <w:sz w:val="25"/>
        </w:rPr>
        <w:t xml:space="preserve"> </w:t>
      </w:r>
      <w:r>
        <w:rPr>
          <w:sz w:val="25"/>
        </w:rPr>
        <w:t>chấp</w:t>
      </w:r>
      <w:r>
        <w:rPr>
          <w:spacing w:val="-3"/>
          <w:sz w:val="25"/>
        </w:rPr>
        <w:t xml:space="preserve"> </w:t>
      </w:r>
      <w:r>
        <w:rPr>
          <w:sz w:val="25"/>
        </w:rPr>
        <w:t>thuận</w:t>
      </w:r>
      <w:r>
        <w:rPr>
          <w:spacing w:val="-3"/>
          <w:sz w:val="25"/>
        </w:rPr>
        <w:t xml:space="preserve"> </w:t>
      </w:r>
      <w:r>
        <w:rPr>
          <w:sz w:val="25"/>
        </w:rPr>
        <w:t>bằng</w:t>
      </w:r>
      <w:r>
        <w:rPr>
          <w:spacing w:val="-3"/>
          <w:sz w:val="25"/>
        </w:rPr>
        <w:t xml:space="preserve"> </w:t>
      </w:r>
      <w:r>
        <w:rPr>
          <w:sz w:val="25"/>
        </w:rPr>
        <w:t xml:space="preserve">văn </w:t>
      </w:r>
      <w:r>
        <w:rPr>
          <w:spacing w:val="-4"/>
          <w:sz w:val="25"/>
        </w:rPr>
        <w:t>bản.</w:t>
      </w:r>
    </w:p>
    <w:p>
      <w:pPr>
        <w:pStyle w:val="7"/>
        <w:numPr>
          <w:ilvl w:val="1"/>
          <w:numId w:val="10"/>
        </w:numPr>
        <w:tabs>
          <w:tab w:val="left" w:pos="533"/>
        </w:tabs>
        <w:spacing w:before="159" w:after="0" w:line="240" w:lineRule="auto"/>
        <w:ind w:left="533" w:right="0" w:hanging="433"/>
        <w:jc w:val="left"/>
        <w:rPr>
          <w:sz w:val="25"/>
        </w:rPr>
      </w:pPr>
      <w:r>
        <w:rPr>
          <w:sz w:val="25"/>
        </w:rPr>
        <w:t>Hợp</w:t>
      </w:r>
      <w:r>
        <w:rPr>
          <w:spacing w:val="-5"/>
          <w:sz w:val="25"/>
        </w:rPr>
        <w:t xml:space="preserve"> </w:t>
      </w:r>
      <w:r>
        <w:rPr>
          <w:sz w:val="25"/>
        </w:rPr>
        <w:t>đồng</w:t>
      </w:r>
      <w:r>
        <w:rPr>
          <w:spacing w:val="-3"/>
          <w:sz w:val="25"/>
        </w:rPr>
        <w:t xml:space="preserve"> </w:t>
      </w:r>
      <w:r>
        <w:rPr>
          <w:sz w:val="25"/>
        </w:rPr>
        <w:t>nhượng</w:t>
      </w:r>
      <w:r>
        <w:rPr>
          <w:spacing w:val="-2"/>
          <w:sz w:val="25"/>
        </w:rPr>
        <w:t xml:space="preserve"> </w:t>
      </w:r>
      <w:r>
        <w:rPr>
          <w:sz w:val="25"/>
        </w:rPr>
        <w:t>quyền</w:t>
      </w:r>
      <w:r>
        <w:rPr>
          <w:spacing w:val="-3"/>
          <w:sz w:val="25"/>
        </w:rPr>
        <w:t xml:space="preserve"> </w:t>
      </w:r>
      <w:r>
        <w:rPr>
          <w:sz w:val="25"/>
        </w:rPr>
        <w:t>có</w:t>
      </w:r>
      <w:r>
        <w:rPr>
          <w:spacing w:val="-2"/>
          <w:sz w:val="25"/>
        </w:rPr>
        <w:t xml:space="preserve"> </w:t>
      </w:r>
      <w:r>
        <w:rPr>
          <w:sz w:val="25"/>
        </w:rPr>
        <w:t>thể</w:t>
      </w:r>
      <w:r>
        <w:rPr>
          <w:spacing w:val="-3"/>
          <w:sz w:val="25"/>
        </w:rPr>
        <w:t xml:space="preserve"> </w:t>
      </w:r>
      <w:r>
        <w:rPr>
          <w:sz w:val="25"/>
        </w:rPr>
        <w:t>chấm</w:t>
      </w:r>
      <w:r>
        <w:rPr>
          <w:spacing w:val="-2"/>
          <w:sz w:val="25"/>
        </w:rPr>
        <w:t xml:space="preserve"> </w:t>
      </w:r>
      <w:r>
        <w:rPr>
          <w:sz w:val="25"/>
        </w:rPr>
        <w:t>dứt</w:t>
      </w:r>
      <w:r>
        <w:rPr>
          <w:spacing w:val="-3"/>
          <w:sz w:val="25"/>
        </w:rPr>
        <w:t xml:space="preserve"> </w:t>
      </w:r>
      <w:r>
        <w:rPr>
          <w:sz w:val="25"/>
        </w:rPr>
        <w:t>trong</w:t>
      </w:r>
      <w:r>
        <w:rPr>
          <w:spacing w:val="-2"/>
          <w:sz w:val="25"/>
        </w:rPr>
        <w:t xml:space="preserve"> </w:t>
      </w:r>
      <w:r>
        <w:rPr>
          <w:sz w:val="25"/>
        </w:rPr>
        <w:t>các</w:t>
      </w:r>
      <w:r>
        <w:rPr>
          <w:spacing w:val="-3"/>
          <w:sz w:val="25"/>
        </w:rPr>
        <w:t xml:space="preserve"> </w:t>
      </w:r>
      <w:r>
        <w:rPr>
          <w:sz w:val="25"/>
        </w:rPr>
        <w:t>trường</w:t>
      </w:r>
      <w:r>
        <w:rPr>
          <w:spacing w:val="-2"/>
          <w:sz w:val="25"/>
        </w:rPr>
        <w:t xml:space="preserve"> </w:t>
      </w:r>
      <w:r>
        <w:rPr>
          <w:sz w:val="25"/>
        </w:rPr>
        <w:t>hợp</w:t>
      </w:r>
      <w:r>
        <w:rPr>
          <w:spacing w:val="-3"/>
          <w:sz w:val="25"/>
        </w:rPr>
        <w:t xml:space="preserve"> </w:t>
      </w:r>
      <w:r>
        <w:rPr>
          <w:sz w:val="25"/>
        </w:rPr>
        <w:t>sau</w:t>
      </w:r>
      <w:r>
        <w:rPr>
          <w:spacing w:val="-2"/>
          <w:sz w:val="25"/>
        </w:rPr>
        <w:t xml:space="preserve"> </w:t>
      </w:r>
      <w:r>
        <w:rPr>
          <w:spacing w:val="-4"/>
          <w:sz w:val="25"/>
        </w:rPr>
        <w:t>đây:</w:t>
      </w:r>
    </w:p>
    <w:p>
      <w:pPr>
        <w:pStyle w:val="7"/>
        <w:numPr>
          <w:ilvl w:val="2"/>
          <w:numId w:val="10"/>
        </w:numPr>
        <w:tabs>
          <w:tab w:val="left" w:pos="719"/>
        </w:tabs>
        <w:spacing w:before="182" w:after="0" w:line="240" w:lineRule="auto"/>
        <w:ind w:left="719" w:right="0" w:hanging="619"/>
        <w:jc w:val="left"/>
        <w:rPr>
          <w:sz w:val="25"/>
        </w:rPr>
      </w:pPr>
      <w:r>
        <w:rPr>
          <w:sz w:val="25"/>
        </w:rPr>
        <w:t>Hai</w:t>
      </w:r>
      <w:r>
        <w:rPr>
          <w:spacing w:val="-5"/>
          <w:sz w:val="25"/>
        </w:rPr>
        <w:t xml:space="preserve"> </w:t>
      </w:r>
      <w:r>
        <w:rPr>
          <w:sz w:val="25"/>
        </w:rPr>
        <w:t>bên</w:t>
      </w:r>
      <w:r>
        <w:rPr>
          <w:spacing w:val="-2"/>
          <w:sz w:val="25"/>
        </w:rPr>
        <w:t xml:space="preserve"> </w:t>
      </w:r>
      <w:r>
        <w:rPr>
          <w:sz w:val="25"/>
        </w:rPr>
        <w:t>thỏa</w:t>
      </w:r>
      <w:r>
        <w:rPr>
          <w:spacing w:val="-3"/>
          <w:sz w:val="25"/>
        </w:rPr>
        <w:t xml:space="preserve"> </w:t>
      </w:r>
      <w:r>
        <w:rPr>
          <w:sz w:val="25"/>
        </w:rPr>
        <w:t>thuận</w:t>
      </w:r>
      <w:r>
        <w:rPr>
          <w:spacing w:val="-2"/>
          <w:sz w:val="25"/>
        </w:rPr>
        <w:t xml:space="preserve"> </w:t>
      </w:r>
      <w:r>
        <w:rPr>
          <w:sz w:val="25"/>
        </w:rPr>
        <w:t>chấm</w:t>
      </w:r>
      <w:r>
        <w:rPr>
          <w:spacing w:val="-3"/>
          <w:sz w:val="25"/>
        </w:rPr>
        <w:t xml:space="preserve"> </w:t>
      </w:r>
      <w:r>
        <w:rPr>
          <w:sz w:val="25"/>
        </w:rPr>
        <w:t>dứt</w:t>
      </w:r>
      <w:r>
        <w:rPr>
          <w:spacing w:val="-2"/>
          <w:sz w:val="25"/>
        </w:rPr>
        <w:t xml:space="preserve"> </w:t>
      </w:r>
      <w:r>
        <w:rPr>
          <w:sz w:val="25"/>
        </w:rPr>
        <w:t>hợp</w:t>
      </w:r>
      <w:r>
        <w:rPr>
          <w:spacing w:val="-3"/>
          <w:sz w:val="25"/>
        </w:rPr>
        <w:t xml:space="preserve"> </w:t>
      </w:r>
      <w:r>
        <w:rPr>
          <w:sz w:val="25"/>
        </w:rPr>
        <w:t>đồng</w:t>
      </w:r>
      <w:r>
        <w:rPr>
          <w:spacing w:val="-2"/>
          <w:sz w:val="25"/>
        </w:rPr>
        <w:t xml:space="preserve"> </w:t>
      </w:r>
      <w:r>
        <w:rPr>
          <w:sz w:val="25"/>
        </w:rPr>
        <w:t>bằng</w:t>
      </w:r>
      <w:r>
        <w:rPr>
          <w:spacing w:val="-3"/>
          <w:sz w:val="25"/>
        </w:rPr>
        <w:t xml:space="preserve"> </w:t>
      </w:r>
      <w:r>
        <w:rPr>
          <w:sz w:val="25"/>
        </w:rPr>
        <w:t>văn</w:t>
      </w:r>
      <w:r>
        <w:rPr>
          <w:spacing w:val="-2"/>
          <w:sz w:val="25"/>
        </w:rPr>
        <w:t xml:space="preserve"> </w:t>
      </w:r>
      <w:r>
        <w:rPr>
          <w:spacing w:val="-4"/>
          <w:sz w:val="25"/>
        </w:rPr>
        <w:t>bản.</w:t>
      </w:r>
    </w:p>
    <w:p>
      <w:pPr>
        <w:spacing w:after="0" w:line="240" w:lineRule="auto"/>
        <w:jc w:val="left"/>
        <w:rPr>
          <w:sz w:val="25"/>
        </w:rPr>
        <w:sectPr>
          <w:pgSz w:w="12240" w:h="15840"/>
          <w:pgMar w:top="1380" w:right="1320" w:bottom="280" w:left="1340" w:header="720" w:footer="720" w:gutter="0"/>
        </w:sectPr>
      </w:pPr>
    </w:p>
    <w:p>
      <w:pPr>
        <w:pStyle w:val="7"/>
        <w:numPr>
          <w:ilvl w:val="2"/>
          <w:numId w:val="10"/>
        </w:numPr>
        <w:tabs>
          <w:tab w:val="left" w:pos="719"/>
        </w:tabs>
        <w:spacing w:before="60" w:after="0" w:line="240" w:lineRule="auto"/>
        <w:ind w:left="719" w:right="0" w:hanging="619"/>
        <w:jc w:val="left"/>
        <w:rPr>
          <w:sz w:val="25"/>
        </w:rPr>
      </w:pPr>
      <w:r>
        <w:rPr>
          <w:sz w:val="25"/>
        </w:rPr>
        <w:t>Hợp</w:t>
      </w:r>
      <w:r>
        <w:rPr>
          <w:spacing w:val="-6"/>
          <w:sz w:val="25"/>
        </w:rPr>
        <w:t xml:space="preserve"> </w:t>
      </w:r>
      <w:r>
        <w:rPr>
          <w:sz w:val="25"/>
        </w:rPr>
        <w:t>đồng</w:t>
      </w:r>
      <w:r>
        <w:rPr>
          <w:spacing w:val="-3"/>
          <w:sz w:val="25"/>
        </w:rPr>
        <w:t xml:space="preserve"> </w:t>
      </w:r>
      <w:r>
        <w:rPr>
          <w:sz w:val="25"/>
        </w:rPr>
        <w:t>không</w:t>
      </w:r>
      <w:r>
        <w:rPr>
          <w:spacing w:val="-4"/>
          <w:sz w:val="25"/>
        </w:rPr>
        <w:t xml:space="preserve"> </w:t>
      </w:r>
      <w:r>
        <w:rPr>
          <w:sz w:val="25"/>
        </w:rPr>
        <w:t>thể</w:t>
      </w:r>
      <w:r>
        <w:rPr>
          <w:spacing w:val="-3"/>
          <w:sz w:val="25"/>
        </w:rPr>
        <w:t xml:space="preserve"> </w:t>
      </w:r>
      <w:r>
        <w:rPr>
          <w:sz w:val="25"/>
        </w:rPr>
        <w:t>tiếp</w:t>
      </w:r>
      <w:r>
        <w:rPr>
          <w:spacing w:val="-3"/>
          <w:sz w:val="25"/>
        </w:rPr>
        <w:t xml:space="preserve"> </w:t>
      </w:r>
      <w:r>
        <w:rPr>
          <w:sz w:val="25"/>
        </w:rPr>
        <w:t>tục</w:t>
      </w:r>
      <w:r>
        <w:rPr>
          <w:spacing w:val="-4"/>
          <w:sz w:val="25"/>
        </w:rPr>
        <w:t xml:space="preserve"> </w:t>
      </w:r>
      <w:r>
        <w:rPr>
          <w:sz w:val="25"/>
        </w:rPr>
        <w:t>thực</w:t>
      </w:r>
      <w:r>
        <w:rPr>
          <w:spacing w:val="-3"/>
          <w:sz w:val="25"/>
        </w:rPr>
        <w:t xml:space="preserve"> </w:t>
      </w:r>
      <w:r>
        <w:rPr>
          <w:sz w:val="25"/>
        </w:rPr>
        <w:t>hiện</w:t>
      </w:r>
      <w:r>
        <w:rPr>
          <w:spacing w:val="-4"/>
          <w:sz w:val="25"/>
        </w:rPr>
        <w:t xml:space="preserve"> </w:t>
      </w:r>
      <w:r>
        <w:rPr>
          <w:sz w:val="25"/>
        </w:rPr>
        <w:t>vì</w:t>
      </w:r>
      <w:r>
        <w:rPr>
          <w:spacing w:val="-3"/>
          <w:sz w:val="25"/>
        </w:rPr>
        <w:t xml:space="preserve"> </w:t>
      </w:r>
      <w:r>
        <w:rPr>
          <w:sz w:val="25"/>
        </w:rPr>
        <w:t>sự</w:t>
      </w:r>
      <w:r>
        <w:rPr>
          <w:spacing w:val="-3"/>
          <w:sz w:val="25"/>
        </w:rPr>
        <w:t xml:space="preserve"> </w:t>
      </w:r>
      <w:r>
        <w:rPr>
          <w:sz w:val="25"/>
        </w:rPr>
        <w:t>kiện</w:t>
      </w:r>
      <w:r>
        <w:rPr>
          <w:spacing w:val="-4"/>
          <w:sz w:val="25"/>
        </w:rPr>
        <w:t xml:space="preserve"> </w:t>
      </w:r>
      <w:r>
        <w:rPr>
          <w:sz w:val="25"/>
        </w:rPr>
        <w:t>bất</w:t>
      </w:r>
      <w:r>
        <w:rPr>
          <w:spacing w:val="-3"/>
          <w:sz w:val="25"/>
        </w:rPr>
        <w:t xml:space="preserve"> </w:t>
      </w:r>
      <w:r>
        <w:rPr>
          <w:sz w:val="25"/>
        </w:rPr>
        <w:t>khả</w:t>
      </w:r>
      <w:r>
        <w:rPr>
          <w:spacing w:val="-3"/>
          <w:sz w:val="25"/>
        </w:rPr>
        <w:t xml:space="preserve"> </w:t>
      </w:r>
      <w:r>
        <w:rPr>
          <w:spacing w:val="-2"/>
          <w:sz w:val="25"/>
        </w:rPr>
        <w:t>kháng.</w:t>
      </w:r>
    </w:p>
    <w:p>
      <w:pPr>
        <w:pStyle w:val="7"/>
        <w:numPr>
          <w:ilvl w:val="2"/>
          <w:numId w:val="10"/>
        </w:numPr>
        <w:tabs>
          <w:tab w:val="left" w:pos="719"/>
        </w:tabs>
        <w:spacing w:before="182" w:after="0" w:line="259" w:lineRule="auto"/>
        <w:ind w:left="100" w:right="196" w:firstLine="0"/>
        <w:jc w:val="left"/>
        <w:rPr>
          <w:sz w:val="25"/>
        </w:rPr>
      </w:pPr>
      <w:r>
        <w:rPr>
          <w:sz w:val="25"/>
        </w:rPr>
        <w:t>Khi một trong các bên vi phạm bất cứ nghĩa vụ nào trong Hợp đồng thì bên kia có quyền đơn phương chấm dứt hợp đồng. Bên muốn đơn phương chấm dứt hợp đồng cần phải thông</w:t>
      </w:r>
      <w:r>
        <w:rPr>
          <w:spacing w:val="-3"/>
          <w:sz w:val="25"/>
        </w:rPr>
        <w:t xml:space="preserve"> </w:t>
      </w:r>
      <w:r>
        <w:rPr>
          <w:sz w:val="25"/>
        </w:rPr>
        <w:t>báo</w:t>
      </w:r>
      <w:r>
        <w:rPr>
          <w:spacing w:val="-3"/>
          <w:sz w:val="25"/>
        </w:rPr>
        <w:t xml:space="preserve"> </w:t>
      </w:r>
      <w:r>
        <w:rPr>
          <w:sz w:val="25"/>
        </w:rPr>
        <w:t>bằng</w:t>
      </w:r>
      <w:r>
        <w:rPr>
          <w:spacing w:val="-3"/>
          <w:sz w:val="25"/>
        </w:rPr>
        <w:t xml:space="preserve"> </w:t>
      </w:r>
      <w:r>
        <w:rPr>
          <w:sz w:val="25"/>
        </w:rPr>
        <w:t>văn</w:t>
      </w:r>
      <w:r>
        <w:rPr>
          <w:spacing w:val="-3"/>
          <w:sz w:val="25"/>
        </w:rPr>
        <w:t xml:space="preserve"> </w:t>
      </w:r>
      <w:r>
        <w:rPr>
          <w:sz w:val="25"/>
        </w:rPr>
        <w:t>bản</w:t>
      </w:r>
      <w:r>
        <w:rPr>
          <w:spacing w:val="-3"/>
          <w:sz w:val="25"/>
        </w:rPr>
        <w:t xml:space="preserve"> </w:t>
      </w:r>
      <w:r>
        <w:rPr>
          <w:sz w:val="25"/>
        </w:rPr>
        <w:t>cho</w:t>
      </w:r>
      <w:r>
        <w:rPr>
          <w:spacing w:val="-3"/>
          <w:sz w:val="25"/>
        </w:rPr>
        <w:t xml:space="preserve"> </w:t>
      </w:r>
      <w:r>
        <w:rPr>
          <w:sz w:val="25"/>
        </w:rPr>
        <w:t>bên</w:t>
      </w:r>
      <w:r>
        <w:rPr>
          <w:spacing w:val="-3"/>
          <w:sz w:val="25"/>
        </w:rPr>
        <w:t xml:space="preserve"> </w:t>
      </w:r>
      <w:r>
        <w:rPr>
          <w:sz w:val="25"/>
        </w:rPr>
        <w:t>kia</w:t>
      </w:r>
      <w:r>
        <w:rPr>
          <w:spacing w:val="-3"/>
          <w:sz w:val="25"/>
        </w:rPr>
        <w:t xml:space="preserve"> </w:t>
      </w:r>
      <w:r>
        <w:rPr>
          <w:sz w:val="25"/>
        </w:rPr>
        <w:t>biết</w:t>
      </w:r>
      <w:r>
        <w:rPr>
          <w:spacing w:val="-3"/>
          <w:sz w:val="25"/>
        </w:rPr>
        <w:t xml:space="preserve"> </w:t>
      </w:r>
      <w:r>
        <w:rPr>
          <w:sz w:val="25"/>
        </w:rPr>
        <w:t>ít</w:t>
      </w:r>
      <w:r>
        <w:rPr>
          <w:spacing w:val="-3"/>
          <w:sz w:val="25"/>
        </w:rPr>
        <w:t xml:space="preserve"> </w:t>
      </w:r>
      <w:r>
        <w:rPr>
          <w:sz w:val="25"/>
        </w:rPr>
        <w:t>nhất</w:t>
      </w:r>
      <w:r>
        <w:rPr>
          <w:spacing w:val="-3"/>
          <w:sz w:val="25"/>
        </w:rPr>
        <w:t xml:space="preserve"> </w:t>
      </w:r>
      <w:r>
        <w:rPr>
          <w:sz w:val="25"/>
        </w:rPr>
        <w:t>60</w:t>
      </w:r>
      <w:r>
        <w:rPr>
          <w:spacing w:val="-3"/>
          <w:sz w:val="25"/>
        </w:rPr>
        <w:t xml:space="preserve"> </w:t>
      </w:r>
      <w:r>
        <w:rPr>
          <w:sz w:val="25"/>
        </w:rPr>
        <w:t>ngày</w:t>
      </w:r>
      <w:r>
        <w:rPr>
          <w:spacing w:val="-3"/>
          <w:sz w:val="25"/>
        </w:rPr>
        <w:t xml:space="preserve"> </w:t>
      </w:r>
      <w:r>
        <w:rPr>
          <w:sz w:val="25"/>
        </w:rPr>
        <w:t>trước</w:t>
      </w:r>
      <w:r>
        <w:rPr>
          <w:spacing w:val="-3"/>
          <w:sz w:val="25"/>
        </w:rPr>
        <w:t xml:space="preserve"> </w:t>
      </w:r>
      <w:r>
        <w:rPr>
          <w:sz w:val="25"/>
        </w:rPr>
        <w:t>khi</w:t>
      </w:r>
      <w:r>
        <w:rPr>
          <w:spacing w:val="-3"/>
          <w:sz w:val="25"/>
        </w:rPr>
        <w:t xml:space="preserve"> </w:t>
      </w:r>
      <w:r>
        <w:rPr>
          <w:sz w:val="25"/>
        </w:rPr>
        <w:t>đơn</w:t>
      </w:r>
      <w:r>
        <w:rPr>
          <w:spacing w:val="-3"/>
          <w:sz w:val="25"/>
        </w:rPr>
        <w:t xml:space="preserve"> </w:t>
      </w:r>
      <w:r>
        <w:rPr>
          <w:sz w:val="25"/>
        </w:rPr>
        <w:t>phương</w:t>
      </w:r>
      <w:r>
        <w:rPr>
          <w:spacing w:val="-3"/>
          <w:sz w:val="25"/>
        </w:rPr>
        <w:t xml:space="preserve"> </w:t>
      </w:r>
      <w:r>
        <w:rPr>
          <w:sz w:val="25"/>
        </w:rPr>
        <w:t>chấm</w:t>
      </w:r>
      <w:r>
        <w:rPr>
          <w:spacing w:val="-3"/>
          <w:sz w:val="25"/>
        </w:rPr>
        <w:t xml:space="preserve"> </w:t>
      </w:r>
      <w:r>
        <w:rPr>
          <w:sz w:val="25"/>
        </w:rPr>
        <w:t>dứt</w:t>
      </w:r>
      <w:r>
        <w:rPr>
          <w:spacing w:val="-3"/>
          <w:sz w:val="25"/>
        </w:rPr>
        <w:t xml:space="preserve"> </w:t>
      </w:r>
      <w:r>
        <w:rPr>
          <w:sz w:val="25"/>
        </w:rPr>
        <w:t>hợp đồng, trừ trường hợp quy định tại khoản 5.4, Điều 5 của Hợp đồng này.</w:t>
      </w:r>
    </w:p>
    <w:p>
      <w:pPr>
        <w:pStyle w:val="7"/>
        <w:numPr>
          <w:ilvl w:val="2"/>
          <w:numId w:val="10"/>
        </w:numPr>
        <w:tabs>
          <w:tab w:val="left" w:pos="719"/>
        </w:tabs>
        <w:spacing w:before="160" w:after="0" w:line="259" w:lineRule="auto"/>
        <w:ind w:left="100" w:right="349" w:firstLine="0"/>
        <w:jc w:val="left"/>
        <w:rPr>
          <w:sz w:val="25"/>
        </w:rPr>
      </w:pPr>
      <w:r>
        <w:rPr>
          <w:sz w:val="25"/>
        </w:rPr>
        <w:t>Bất kỳ bên nào cũng có quyền đơn phương chấm dứt hợp đồng nếu Trung tâm lỗ 06 tháng liên tiếp được thể hiện trên hồ sơ tài chính hợp lệ của Bên B. Trường hợp này, bên muốn</w:t>
      </w:r>
      <w:r>
        <w:rPr>
          <w:spacing w:val="-3"/>
          <w:sz w:val="25"/>
        </w:rPr>
        <w:t xml:space="preserve"> </w:t>
      </w:r>
      <w:r>
        <w:rPr>
          <w:sz w:val="25"/>
        </w:rPr>
        <w:t>chấm</w:t>
      </w:r>
      <w:r>
        <w:rPr>
          <w:spacing w:val="-3"/>
          <w:sz w:val="25"/>
        </w:rPr>
        <w:t xml:space="preserve"> </w:t>
      </w:r>
      <w:r>
        <w:rPr>
          <w:sz w:val="25"/>
        </w:rPr>
        <w:t>dứt</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cần</w:t>
      </w:r>
      <w:r>
        <w:rPr>
          <w:spacing w:val="-3"/>
          <w:sz w:val="25"/>
        </w:rPr>
        <w:t xml:space="preserve"> </w:t>
      </w:r>
      <w:r>
        <w:rPr>
          <w:sz w:val="25"/>
        </w:rPr>
        <w:t>phải</w:t>
      </w:r>
      <w:r>
        <w:rPr>
          <w:spacing w:val="-3"/>
          <w:sz w:val="25"/>
        </w:rPr>
        <w:t xml:space="preserve"> </w:t>
      </w:r>
      <w:r>
        <w:rPr>
          <w:sz w:val="25"/>
        </w:rPr>
        <w:t>thông</w:t>
      </w:r>
      <w:r>
        <w:rPr>
          <w:spacing w:val="-3"/>
          <w:sz w:val="25"/>
        </w:rPr>
        <w:t xml:space="preserve"> </w:t>
      </w:r>
      <w:r>
        <w:rPr>
          <w:sz w:val="25"/>
        </w:rPr>
        <w:t>báo</w:t>
      </w:r>
      <w:r>
        <w:rPr>
          <w:spacing w:val="-3"/>
          <w:sz w:val="25"/>
        </w:rPr>
        <w:t xml:space="preserve"> </w:t>
      </w:r>
      <w:r>
        <w:rPr>
          <w:sz w:val="25"/>
        </w:rPr>
        <w:t>bằng</w:t>
      </w:r>
      <w:r>
        <w:rPr>
          <w:spacing w:val="-3"/>
          <w:sz w:val="25"/>
        </w:rPr>
        <w:t xml:space="preserve"> </w:t>
      </w:r>
      <w:r>
        <w:rPr>
          <w:sz w:val="25"/>
        </w:rPr>
        <w:t>văn</w:t>
      </w:r>
      <w:r>
        <w:rPr>
          <w:spacing w:val="-3"/>
          <w:sz w:val="25"/>
        </w:rPr>
        <w:t xml:space="preserve"> </w:t>
      </w:r>
      <w:r>
        <w:rPr>
          <w:sz w:val="25"/>
        </w:rPr>
        <w:t>bản</w:t>
      </w:r>
      <w:r>
        <w:rPr>
          <w:spacing w:val="-3"/>
          <w:sz w:val="25"/>
        </w:rPr>
        <w:t xml:space="preserve"> </w:t>
      </w:r>
      <w:r>
        <w:rPr>
          <w:sz w:val="25"/>
        </w:rPr>
        <w:t>cho</w:t>
      </w:r>
      <w:r>
        <w:rPr>
          <w:spacing w:val="-3"/>
          <w:sz w:val="25"/>
        </w:rPr>
        <w:t xml:space="preserve"> </w:t>
      </w:r>
      <w:r>
        <w:rPr>
          <w:sz w:val="25"/>
        </w:rPr>
        <w:t>bên</w:t>
      </w:r>
      <w:r>
        <w:rPr>
          <w:spacing w:val="-3"/>
          <w:sz w:val="25"/>
        </w:rPr>
        <w:t xml:space="preserve"> </w:t>
      </w:r>
      <w:r>
        <w:rPr>
          <w:sz w:val="25"/>
        </w:rPr>
        <w:t>kia</w:t>
      </w:r>
      <w:r>
        <w:rPr>
          <w:spacing w:val="-3"/>
          <w:sz w:val="25"/>
        </w:rPr>
        <w:t xml:space="preserve"> </w:t>
      </w:r>
      <w:r>
        <w:rPr>
          <w:sz w:val="25"/>
        </w:rPr>
        <w:t>biết</w:t>
      </w:r>
      <w:r>
        <w:rPr>
          <w:spacing w:val="-3"/>
          <w:sz w:val="25"/>
        </w:rPr>
        <w:t xml:space="preserve"> </w:t>
      </w:r>
      <w:r>
        <w:rPr>
          <w:sz w:val="25"/>
        </w:rPr>
        <w:t>ít</w:t>
      </w:r>
      <w:r>
        <w:rPr>
          <w:spacing w:val="-3"/>
          <w:sz w:val="25"/>
        </w:rPr>
        <w:t xml:space="preserve"> </w:t>
      </w:r>
      <w:r>
        <w:rPr>
          <w:sz w:val="25"/>
        </w:rPr>
        <w:t>nhất</w:t>
      </w:r>
      <w:r>
        <w:rPr>
          <w:spacing w:val="-3"/>
          <w:sz w:val="25"/>
        </w:rPr>
        <w:t xml:space="preserve"> </w:t>
      </w:r>
      <w:r>
        <w:rPr>
          <w:sz w:val="25"/>
        </w:rPr>
        <w:t>60</w:t>
      </w:r>
      <w:r>
        <w:rPr>
          <w:spacing w:val="-3"/>
          <w:sz w:val="25"/>
        </w:rPr>
        <w:t xml:space="preserve"> </w:t>
      </w:r>
      <w:r>
        <w:rPr>
          <w:sz w:val="25"/>
        </w:rPr>
        <w:t>ngày trước khi đơn phương chấm dứt hợp đồng.</w:t>
      </w:r>
    </w:p>
    <w:p>
      <w:pPr>
        <w:pStyle w:val="7"/>
        <w:numPr>
          <w:ilvl w:val="1"/>
          <w:numId w:val="10"/>
        </w:numPr>
        <w:tabs>
          <w:tab w:val="left" w:pos="533"/>
        </w:tabs>
        <w:spacing w:before="159" w:after="0" w:line="259" w:lineRule="auto"/>
        <w:ind w:left="100" w:right="274" w:firstLine="0"/>
        <w:jc w:val="left"/>
        <w:rPr>
          <w:sz w:val="25"/>
        </w:rPr>
      </w:pPr>
      <w:r>
        <w:rPr>
          <w:sz w:val="25"/>
        </w:rPr>
        <w:t>Trong</w:t>
      </w:r>
      <w:r>
        <w:rPr>
          <w:spacing w:val="-3"/>
          <w:sz w:val="25"/>
        </w:rPr>
        <w:t xml:space="preserve"> </w:t>
      </w:r>
      <w:r>
        <w:rPr>
          <w:sz w:val="25"/>
        </w:rPr>
        <w:t>mọi</w:t>
      </w:r>
      <w:r>
        <w:rPr>
          <w:spacing w:val="-3"/>
          <w:sz w:val="25"/>
        </w:rPr>
        <w:t xml:space="preserve"> </w:t>
      </w:r>
      <w:r>
        <w:rPr>
          <w:sz w:val="25"/>
        </w:rPr>
        <w:t>trường</w:t>
      </w:r>
      <w:r>
        <w:rPr>
          <w:spacing w:val="-3"/>
          <w:sz w:val="25"/>
        </w:rPr>
        <w:t xml:space="preserve"> </w:t>
      </w:r>
      <w:r>
        <w:rPr>
          <w:sz w:val="25"/>
        </w:rPr>
        <w:t>hợp</w:t>
      </w:r>
      <w:r>
        <w:rPr>
          <w:spacing w:val="-3"/>
          <w:sz w:val="25"/>
        </w:rPr>
        <w:t xml:space="preserve"> </w:t>
      </w:r>
      <w:r>
        <w:rPr>
          <w:sz w:val="25"/>
        </w:rPr>
        <w:t>chấm</w:t>
      </w:r>
      <w:r>
        <w:rPr>
          <w:spacing w:val="-3"/>
          <w:sz w:val="25"/>
        </w:rPr>
        <w:t xml:space="preserve"> </w:t>
      </w:r>
      <w:r>
        <w:rPr>
          <w:sz w:val="25"/>
        </w:rPr>
        <w:t>dứt</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toàn</w:t>
      </w:r>
      <w:r>
        <w:rPr>
          <w:spacing w:val="-3"/>
          <w:sz w:val="25"/>
        </w:rPr>
        <w:t xml:space="preserve"> </w:t>
      </w:r>
      <w:r>
        <w:rPr>
          <w:sz w:val="25"/>
        </w:rPr>
        <w:t>bộ</w:t>
      </w:r>
      <w:r>
        <w:rPr>
          <w:spacing w:val="-3"/>
          <w:sz w:val="25"/>
        </w:rPr>
        <w:t xml:space="preserve"> </w:t>
      </w:r>
      <w:r>
        <w:rPr>
          <w:sz w:val="25"/>
        </w:rPr>
        <w:t>tài</w:t>
      </w:r>
      <w:r>
        <w:rPr>
          <w:spacing w:val="-3"/>
          <w:sz w:val="25"/>
        </w:rPr>
        <w:t xml:space="preserve"> </w:t>
      </w:r>
      <w:r>
        <w:rPr>
          <w:sz w:val="25"/>
        </w:rPr>
        <w:t>sản</w:t>
      </w:r>
      <w:r>
        <w:rPr>
          <w:spacing w:val="-3"/>
          <w:sz w:val="25"/>
        </w:rPr>
        <w:t xml:space="preserve"> </w:t>
      </w:r>
      <w:r>
        <w:rPr>
          <w:sz w:val="25"/>
        </w:rPr>
        <w:t>được</w:t>
      </w:r>
      <w:r>
        <w:rPr>
          <w:spacing w:val="-3"/>
          <w:sz w:val="25"/>
        </w:rPr>
        <w:t xml:space="preserve"> </w:t>
      </w:r>
      <w:r>
        <w:rPr>
          <w:sz w:val="25"/>
        </w:rPr>
        <w:t>thiết</w:t>
      </w:r>
      <w:r>
        <w:rPr>
          <w:spacing w:val="-3"/>
          <w:sz w:val="25"/>
        </w:rPr>
        <w:t xml:space="preserve"> </w:t>
      </w:r>
      <w:r>
        <w:rPr>
          <w:sz w:val="25"/>
        </w:rPr>
        <w:t>kế</w:t>
      </w:r>
      <w:r>
        <w:rPr>
          <w:spacing w:val="-3"/>
          <w:sz w:val="25"/>
        </w:rPr>
        <w:t xml:space="preserve"> </w:t>
      </w:r>
      <w:r>
        <w:rPr>
          <w:sz w:val="25"/>
        </w:rPr>
        <w:t>theo</w:t>
      </w:r>
      <w:r>
        <w:rPr>
          <w:spacing w:val="-3"/>
          <w:sz w:val="25"/>
        </w:rPr>
        <w:t xml:space="preserve"> </w:t>
      </w:r>
      <w:r>
        <w:rPr>
          <w:sz w:val="25"/>
        </w:rPr>
        <w:t>tiêu</w:t>
      </w:r>
      <w:r>
        <w:rPr>
          <w:spacing w:val="-3"/>
          <w:sz w:val="25"/>
        </w:rPr>
        <w:t xml:space="preserve"> </w:t>
      </w:r>
      <w:r>
        <w:rPr>
          <w:sz w:val="25"/>
        </w:rPr>
        <w:t>chuẩn chung của Hệ thống nhằm mục đích nhận diện thương hiệu sẽ được tháo dỡ, tiêu hủy hoặc bán lại cho bên A trong vòng 07 ngày kể từ ngày chấm dứt hợp đồng.</w:t>
      </w:r>
    </w:p>
    <w:p>
      <w:pPr>
        <w:pStyle w:val="7"/>
        <w:numPr>
          <w:ilvl w:val="1"/>
          <w:numId w:val="10"/>
        </w:numPr>
        <w:tabs>
          <w:tab w:val="left" w:pos="533"/>
        </w:tabs>
        <w:spacing w:before="159" w:after="0" w:line="240" w:lineRule="auto"/>
        <w:ind w:left="533" w:right="0" w:hanging="433"/>
        <w:jc w:val="left"/>
        <w:rPr>
          <w:sz w:val="25"/>
        </w:rPr>
      </w:pPr>
      <w:r>
        <w:rPr>
          <w:sz w:val="25"/>
        </w:rPr>
        <w:t>Khi</w:t>
      </w:r>
      <w:r>
        <w:rPr>
          <w:spacing w:val="-6"/>
          <w:sz w:val="25"/>
        </w:rPr>
        <w:t xml:space="preserve"> </w:t>
      </w:r>
      <w:r>
        <w:rPr>
          <w:sz w:val="25"/>
        </w:rPr>
        <w:t>hai</w:t>
      </w:r>
      <w:r>
        <w:rPr>
          <w:spacing w:val="-3"/>
          <w:sz w:val="25"/>
        </w:rPr>
        <w:t xml:space="preserve"> </w:t>
      </w:r>
      <w:r>
        <w:rPr>
          <w:sz w:val="25"/>
        </w:rPr>
        <w:t>bên</w:t>
      </w:r>
      <w:r>
        <w:rPr>
          <w:spacing w:val="-4"/>
          <w:sz w:val="25"/>
        </w:rPr>
        <w:t xml:space="preserve"> </w:t>
      </w:r>
      <w:r>
        <w:rPr>
          <w:sz w:val="25"/>
        </w:rPr>
        <w:t>xảy</w:t>
      </w:r>
      <w:r>
        <w:rPr>
          <w:spacing w:val="-3"/>
          <w:sz w:val="25"/>
        </w:rPr>
        <w:t xml:space="preserve"> </w:t>
      </w:r>
      <w:r>
        <w:rPr>
          <w:sz w:val="25"/>
        </w:rPr>
        <w:t>ra</w:t>
      </w:r>
      <w:r>
        <w:rPr>
          <w:spacing w:val="-4"/>
          <w:sz w:val="25"/>
        </w:rPr>
        <w:t xml:space="preserve"> </w:t>
      </w:r>
      <w:r>
        <w:rPr>
          <w:sz w:val="25"/>
        </w:rPr>
        <w:t>tranh</w:t>
      </w:r>
      <w:r>
        <w:rPr>
          <w:spacing w:val="-3"/>
          <w:sz w:val="25"/>
        </w:rPr>
        <w:t xml:space="preserve"> </w:t>
      </w:r>
      <w:r>
        <w:rPr>
          <w:sz w:val="25"/>
        </w:rPr>
        <w:t>chấp</w:t>
      </w:r>
      <w:r>
        <w:rPr>
          <w:spacing w:val="-3"/>
          <w:sz w:val="25"/>
        </w:rPr>
        <w:t xml:space="preserve"> </w:t>
      </w:r>
      <w:r>
        <w:rPr>
          <w:sz w:val="25"/>
        </w:rPr>
        <w:t>sẽ</w:t>
      </w:r>
      <w:r>
        <w:rPr>
          <w:spacing w:val="-4"/>
          <w:sz w:val="25"/>
        </w:rPr>
        <w:t xml:space="preserve"> </w:t>
      </w:r>
      <w:r>
        <w:rPr>
          <w:sz w:val="25"/>
        </w:rPr>
        <w:t>được</w:t>
      </w:r>
      <w:r>
        <w:rPr>
          <w:spacing w:val="-3"/>
          <w:sz w:val="25"/>
        </w:rPr>
        <w:t xml:space="preserve"> </w:t>
      </w:r>
      <w:r>
        <w:rPr>
          <w:sz w:val="25"/>
        </w:rPr>
        <w:t>giải</w:t>
      </w:r>
      <w:r>
        <w:rPr>
          <w:spacing w:val="-4"/>
          <w:sz w:val="25"/>
        </w:rPr>
        <w:t xml:space="preserve"> </w:t>
      </w:r>
      <w:r>
        <w:rPr>
          <w:sz w:val="25"/>
        </w:rPr>
        <w:t>quyết</w:t>
      </w:r>
      <w:r>
        <w:rPr>
          <w:spacing w:val="-3"/>
          <w:sz w:val="25"/>
        </w:rPr>
        <w:t xml:space="preserve"> </w:t>
      </w:r>
      <w:r>
        <w:rPr>
          <w:sz w:val="25"/>
        </w:rPr>
        <w:t>như</w:t>
      </w:r>
      <w:r>
        <w:rPr>
          <w:spacing w:val="-3"/>
          <w:sz w:val="25"/>
        </w:rPr>
        <w:t xml:space="preserve"> </w:t>
      </w:r>
      <w:r>
        <w:rPr>
          <w:spacing w:val="-4"/>
          <w:sz w:val="25"/>
        </w:rPr>
        <w:t>sau:</w:t>
      </w:r>
    </w:p>
    <w:p>
      <w:pPr>
        <w:pStyle w:val="3"/>
        <w:spacing w:before="183" w:line="259" w:lineRule="auto"/>
        <w:ind w:right="97"/>
      </w:pPr>
      <w:r>
        <w:t>Trong trường hợp có bất kỳ mâu thuẫn, tranh chấp hay bất đồng nào phát sinh giữa các bên trong khi thực hiện hợp đồng này, các bên đồng ý ưu tiên giải quyết tranh chấp bằng thương lượng, hòa giải. Trường hợp tranh chấp không thể giải quyết bằng thương lượng, hòa giải, một</w:t>
      </w:r>
      <w:r>
        <w:rPr>
          <w:spacing w:val="-3"/>
        </w:rPr>
        <w:t xml:space="preserve"> </w:t>
      </w:r>
      <w:r>
        <w:t>trong</w:t>
      </w:r>
      <w:r>
        <w:rPr>
          <w:spacing w:val="-3"/>
        </w:rPr>
        <w:t xml:space="preserve"> </w:t>
      </w:r>
      <w:r>
        <w:t>các</w:t>
      </w:r>
      <w:r>
        <w:rPr>
          <w:spacing w:val="-3"/>
        </w:rPr>
        <w:t xml:space="preserve"> </w:t>
      </w:r>
      <w:r>
        <w:t>bên</w:t>
      </w:r>
      <w:r>
        <w:rPr>
          <w:spacing w:val="-3"/>
        </w:rPr>
        <w:t xml:space="preserve"> </w:t>
      </w:r>
      <w:r>
        <w:t>có</w:t>
      </w:r>
      <w:r>
        <w:rPr>
          <w:spacing w:val="-3"/>
        </w:rPr>
        <w:t xml:space="preserve"> </w:t>
      </w:r>
      <w:r>
        <w:t>quyền</w:t>
      </w:r>
      <w:r>
        <w:rPr>
          <w:spacing w:val="-3"/>
        </w:rPr>
        <w:t xml:space="preserve"> </w:t>
      </w:r>
      <w:r>
        <w:t>yêu</w:t>
      </w:r>
      <w:r>
        <w:rPr>
          <w:spacing w:val="-3"/>
        </w:rPr>
        <w:t xml:space="preserve"> </w:t>
      </w:r>
      <w:r>
        <w:t>cầu</w:t>
      </w:r>
      <w:r>
        <w:rPr>
          <w:spacing w:val="-3"/>
        </w:rPr>
        <w:t xml:space="preserve"> </w:t>
      </w:r>
      <w:r>
        <w:t>Tòa</w:t>
      </w:r>
      <w:r>
        <w:rPr>
          <w:spacing w:val="-3"/>
        </w:rPr>
        <w:t xml:space="preserve"> </w:t>
      </w:r>
      <w:r>
        <w:t>án</w:t>
      </w:r>
      <w:r>
        <w:rPr>
          <w:spacing w:val="-3"/>
        </w:rPr>
        <w:t xml:space="preserve"> </w:t>
      </w:r>
      <w:r>
        <w:t>có</w:t>
      </w:r>
      <w:r>
        <w:rPr>
          <w:spacing w:val="-3"/>
        </w:rPr>
        <w:t xml:space="preserve"> </w:t>
      </w:r>
      <w:r>
        <w:t>thẩm</w:t>
      </w:r>
      <w:r>
        <w:rPr>
          <w:spacing w:val="-3"/>
        </w:rPr>
        <w:t xml:space="preserve"> </w:t>
      </w:r>
      <w:r>
        <w:t>quyền</w:t>
      </w:r>
      <w:r>
        <w:rPr>
          <w:spacing w:val="-3"/>
        </w:rPr>
        <w:t xml:space="preserve"> </w:t>
      </w:r>
      <w:r>
        <w:t>giải</w:t>
      </w:r>
      <w:r>
        <w:rPr>
          <w:spacing w:val="-3"/>
        </w:rPr>
        <w:t xml:space="preserve"> </w:t>
      </w:r>
      <w:r>
        <w:t>quyết</w:t>
      </w:r>
      <w:r>
        <w:rPr>
          <w:spacing w:val="-3"/>
        </w:rPr>
        <w:t xml:space="preserve"> </w:t>
      </w:r>
      <w:r>
        <w:t>theo</w:t>
      </w:r>
      <w:r>
        <w:rPr>
          <w:spacing w:val="-3"/>
        </w:rPr>
        <w:t xml:space="preserve"> </w:t>
      </w:r>
      <w:r>
        <w:t>quy</w:t>
      </w:r>
      <w:r>
        <w:rPr>
          <w:spacing w:val="-3"/>
        </w:rPr>
        <w:t xml:space="preserve"> </w:t>
      </w:r>
      <w:r>
        <w:t>định</w:t>
      </w:r>
      <w:r>
        <w:rPr>
          <w:spacing w:val="-3"/>
        </w:rPr>
        <w:t xml:space="preserve"> </w:t>
      </w:r>
      <w:r>
        <w:t>của</w:t>
      </w:r>
      <w:r>
        <w:rPr>
          <w:spacing w:val="-3"/>
        </w:rPr>
        <w:t xml:space="preserve"> </w:t>
      </w:r>
      <w:r>
        <w:t>pháp luật Việt Nam.</w:t>
      </w:r>
    </w:p>
    <w:p>
      <w:pPr>
        <w:pStyle w:val="2"/>
        <w:spacing w:before="158"/>
      </w:pPr>
      <w:r>
        <w:t>ĐIỀU</w:t>
      </w:r>
      <w:r>
        <w:rPr>
          <w:spacing w:val="-8"/>
        </w:rPr>
        <w:t xml:space="preserve"> </w:t>
      </w:r>
      <w:r>
        <w:t>11:</w:t>
      </w:r>
      <w:r>
        <w:rPr>
          <w:spacing w:val="-5"/>
        </w:rPr>
        <w:t xml:space="preserve"> </w:t>
      </w:r>
      <w:r>
        <w:t>PHẠT</w:t>
      </w:r>
      <w:r>
        <w:rPr>
          <w:spacing w:val="-5"/>
        </w:rPr>
        <w:t xml:space="preserve"> </w:t>
      </w:r>
      <w:r>
        <w:t>HỢP</w:t>
      </w:r>
      <w:r>
        <w:rPr>
          <w:spacing w:val="-5"/>
        </w:rPr>
        <w:t xml:space="preserve"> </w:t>
      </w:r>
      <w:r>
        <w:t>ĐỒNG</w:t>
      </w:r>
      <w:r>
        <w:rPr>
          <w:spacing w:val="-6"/>
        </w:rPr>
        <w:t xml:space="preserve"> </w:t>
      </w:r>
      <w:r>
        <w:t>VÀ</w:t>
      </w:r>
      <w:r>
        <w:rPr>
          <w:spacing w:val="-5"/>
        </w:rPr>
        <w:t xml:space="preserve"> </w:t>
      </w:r>
      <w:r>
        <w:t>BỒI</w:t>
      </w:r>
      <w:r>
        <w:rPr>
          <w:spacing w:val="-5"/>
        </w:rPr>
        <w:t xml:space="preserve"> </w:t>
      </w:r>
      <w:r>
        <w:t>THƯỜNG</w:t>
      </w:r>
      <w:r>
        <w:rPr>
          <w:spacing w:val="-5"/>
        </w:rPr>
        <w:t xml:space="preserve"> </w:t>
      </w:r>
      <w:r>
        <w:t>THIỆT</w:t>
      </w:r>
      <w:r>
        <w:rPr>
          <w:spacing w:val="-5"/>
        </w:rPr>
        <w:t xml:space="preserve"> HẠI</w:t>
      </w:r>
    </w:p>
    <w:p>
      <w:pPr>
        <w:pStyle w:val="7"/>
        <w:numPr>
          <w:ilvl w:val="1"/>
          <w:numId w:val="11"/>
        </w:numPr>
        <w:tabs>
          <w:tab w:val="left" w:pos="533"/>
        </w:tabs>
        <w:spacing w:before="183" w:after="0" w:line="259" w:lineRule="auto"/>
        <w:ind w:left="100" w:right="244" w:firstLine="0"/>
        <w:jc w:val="left"/>
        <w:rPr>
          <w:sz w:val="25"/>
        </w:rPr>
      </w:pPr>
      <w:r>
        <w:rPr>
          <w:sz w:val="25"/>
        </w:rPr>
        <w:t>Hai bên cam kết thực hiện tất cả những điều khoản đã cam kết trong hợp đồng. Bất kỳ bên nào vi phạm bất kỳ điều khoản nào trong hợp đồng thì đều phải chịu phạt vi phạm với mức:</w:t>
      </w:r>
      <w:r>
        <w:rPr>
          <w:spacing w:val="-4"/>
          <w:sz w:val="25"/>
        </w:rPr>
        <w:t xml:space="preserve"> </w:t>
      </w:r>
      <w:r>
        <w:rPr>
          <w:sz w:val="25"/>
        </w:rPr>
        <w:t>10.000.000VND</w:t>
      </w:r>
      <w:r>
        <w:rPr>
          <w:spacing w:val="-4"/>
          <w:sz w:val="25"/>
        </w:rPr>
        <w:t xml:space="preserve"> </w:t>
      </w:r>
      <w:r>
        <w:rPr>
          <w:sz w:val="25"/>
        </w:rPr>
        <w:t>tới</w:t>
      </w:r>
      <w:r>
        <w:rPr>
          <w:spacing w:val="-4"/>
          <w:sz w:val="25"/>
        </w:rPr>
        <w:t xml:space="preserve"> </w:t>
      </w:r>
      <w:r>
        <w:rPr>
          <w:sz w:val="25"/>
        </w:rPr>
        <w:t>100.000.000VND</w:t>
      </w:r>
      <w:r>
        <w:rPr>
          <w:spacing w:val="-4"/>
          <w:sz w:val="25"/>
        </w:rPr>
        <w:t xml:space="preserve"> </w:t>
      </w:r>
      <w:r>
        <w:rPr>
          <w:sz w:val="25"/>
        </w:rPr>
        <w:t>(không</w:t>
      </w:r>
      <w:r>
        <w:rPr>
          <w:spacing w:val="-4"/>
          <w:sz w:val="25"/>
        </w:rPr>
        <w:t xml:space="preserve"> </w:t>
      </w:r>
      <w:r>
        <w:rPr>
          <w:sz w:val="25"/>
        </w:rPr>
        <w:t>được</w:t>
      </w:r>
      <w:r>
        <w:rPr>
          <w:spacing w:val="-4"/>
          <w:sz w:val="25"/>
        </w:rPr>
        <w:t xml:space="preserve"> </w:t>
      </w:r>
      <w:r>
        <w:rPr>
          <w:sz w:val="25"/>
        </w:rPr>
        <w:t>vượt</w:t>
      </w:r>
      <w:r>
        <w:rPr>
          <w:spacing w:val="-4"/>
          <w:sz w:val="25"/>
        </w:rPr>
        <w:t xml:space="preserve"> </w:t>
      </w:r>
      <w:r>
        <w:rPr>
          <w:sz w:val="25"/>
        </w:rPr>
        <w:t>quá</w:t>
      </w:r>
      <w:r>
        <w:rPr>
          <w:spacing w:val="-4"/>
          <w:sz w:val="25"/>
        </w:rPr>
        <w:t xml:space="preserve"> </w:t>
      </w:r>
      <w:r>
        <w:rPr>
          <w:sz w:val="25"/>
        </w:rPr>
        <w:t>8%</w:t>
      </w:r>
      <w:r>
        <w:rPr>
          <w:spacing w:val="-4"/>
          <w:sz w:val="25"/>
        </w:rPr>
        <w:t xml:space="preserve"> </w:t>
      </w:r>
      <w:r>
        <w:rPr>
          <w:sz w:val="25"/>
        </w:rPr>
        <w:t>phần</w:t>
      </w:r>
      <w:r>
        <w:rPr>
          <w:spacing w:val="-4"/>
          <w:sz w:val="25"/>
        </w:rPr>
        <w:t xml:space="preserve"> </w:t>
      </w:r>
      <w:r>
        <w:rPr>
          <w:sz w:val="25"/>
        </w:rPr>
        <w:t>giá</w:t>
      </w:r>
      <w:r>
        <w:rPr>
          <w:spacing w:val="-4"/>
          <w:sz w:val="25"/>
        </w:rPr>
        <w:t xml:space="preserve"> </w:t>
      </w:r>
      <w:r>
        <w:rPr>
          <w:sz w:val="25"/>
        </w:rPr>
        <w:t>trị</w:t>
      </w:r>
      <w:r>
        <w:rPr>
          <w:spacing w:val="-4"/>
          <w:sz w:val="25"/>
        </w:rPr>
        <w:t xml:space="preserve"> </w:t>
      </w:r>
      <w:r>
        <w:rPr>
          <w:sz w:val="25"/>
        </w:rPr>
        <w:t>nghĩa</w:t>
      </w:r>
      <w:r>
        <w:rPr>
          <w:spacing w:val="-4"/>
          <w:sz w:val="25"/>
        </w:rPr>
        <w:t xml:space="preserve"> </w:t>
      </w:r>
      <w:r>
        <w:rPr>
          <w:sz w:val="25"/>
        </w:rPr>
        <w:t>vụ bị vi phạm) (trừ trường hợp bất khả kháng).</w:t>
      </w:r>
    </w:p>
    <w:p>
      <w:pPr>
        <w:pStyle w:val="7"/>
        <w:numPr>
          <w:ilvl w:val="1"/>
          <w:numId w:val="11"/>
        </w:numPr>
        <w:tabs>
          <w:tab w:val="left" w:pos="533"/>
        </w:tabs>
        <w:spacing w:before="159" w:after="0" w:line="259" w:lineRule="auto"/>
        <w:ind w:left="100" w:right="141" w:firstLine="0"/>
        <w:jc w:val="both"/>
        <w:rPr>
          <w:sz w:val="25"/>
        </w:rPr>
      </w:pPr>
      <w:r>
        <w:rPr>
          <w:sz w:val="25"/>
        </w:rPr>
        <w:t>Bất</w:t>
      </w:r>
      <w:r>
        <w:rPr>
          <w:spacing w:val="-2"/>
          <w:sz w:val="25"/>
        </w:rPr>
        <w:t xml:space="preserve"> </w:t>
      </w:r>
      <w:r>
        <w:rPr>
          <w:sz w:val="25"/>
        </w:rPr>
        <w:t>kỳ</w:t>
      </w:r>
      <w:r>
        <w:rPr>
          <w:spacing w:val="-2"/>
          <w:sz w:val="25"/>
        </w:rPr>
        <w:t xml:space="preserve"> </w:t>
      </w:r>
      <w:r>
        <w:rPr>
          <w:sz w:val="25"/>
        </w:rPr>
        <w:t>bên</w:t>
      </w:r>
      <w:r>
        <w:rPr>
          <w:spacing w:val="-2"/>
          <w:sz w:val="25"/>
        </w:rPr>
        <w:t xml:space="preserve"> </w:t>
      </w:r>
      <w:r>
        <w:rPr>
          <w:sz w:val="25"/>
        </w:rPr>
        <w:t>nào</w:t>
      </w:r>
      <w:r>
        <w:rPr>
          <w:spacing w:val="-2"/>
          <w:sz w:val="25"/>
        </w:rPr>
        <w:t xml:space="preserve"> </w:t>
      </w:r>
      <w:r>
        <w:rPr>
          <w:sz w:val="25"/>
        </w:rPr>
        <w:t>vi</w:t>
      </w:r>
      <w:r>
        <w:rPr>
          <w:spacing w:val="-2"/>
          <w:sz w:val="25"/>
        </w:rPr>
        <w:t xml:space="preserve"> </w:t>
      </w:r>
      <w:r>
        <w:rPr>
          <w:sz w:val="25"/>
        </w:rPr>
        <w:t>phạm</w:t>
      </w:r>
      <w:r>
        <w:rPr>
          <w:spacing w:val="-2"/>
          <w:sz w:val="25"/>
        </w:rPr>
        <w:t xml:space="preserve"> </w:t>
      </w:r>
      <w:r>
        <w:rPr>
          <w:sz w:val="25"/>
        </w:rPr>
        <w:t>hợp</w:t>
      </w:r>
      <w:r>
        <w:rPr>
          <w:spacing w:val="-2"/>
          <w:sz w:val="25"/>
        </w:rPr>
        <w:t xml:space="preserve"> </w:t>
      </w:r>
      <w:r>
        <w:rPr>
          <w:sz w:val="25"/>
        </w:rPr>
        <w:t>đồng</w:t>
      </w:r>
      <w:r>
        <w:rPr>
          <w:spacing w:val="-2"/>
          <w:sz w:val="25"/>
        </w:rPr>
        <w:t xml:space="preserve"> </w:t>
      </w:r>
      <w:r>
        <w:rPr>
          <w:sz w:val="25"/>
        </w:rPr>
        <w:t>gây</w:t>
      </w:r>
      <w:r>
        <w:rPr>
          <w:spacing w:val="-2"/>
          <w:sz w:val="25"/>
        </w:rPr>
        <w:t xml:space="preserve"> </w:t>
      </w:r>
      <w:r>
        <w:rPr>
          <w:sz w:val="25"/>
        </w:rPr>
        <w:t>thiệt</w:t>
      </w:r>
      <w:r>
        <w:rPr>
          <w:spacing w:val="-2"/>
          <w:sz w:val="25"/>
        </w:rPr>
        <w:t xml:space="preserve"> </w:t>
      </w:r>
      <w:r>
        <w:rPr>
          <w:sz w:val="25"/>
        </w:rPr>
        <w:t>hại</w:t>
      </w:r>
      <w:r>
        <w:rPr>
          <w:spacing w:val="-2"/>
          <w:sz w:val="25"/>
        </w:rPr>
        <w:t xml:space="preserve"> </w:t>
      </w:r>
      <w:r>
        <w:rPr>
          <w:sz w:val="25"/>
        </w:rPr>
        <w:t>bao</w:t>
      </w:r>
      <w:r>
        <w:rPr>
          <w:spacing w:val="-2"/>
          <w:sz w:val="25"/>
        </w:rPr>
        <w:t xml:space="preserve"> </w:t>
      </w:r>
      <w:r>
        <w:rPr>
          <w:sz w:val="25"/>
        </w:rPr>
        <w:t>gồm</w:t>
      </w:r>
      <w:r>
        <w:rPr>
          <w:spacing w:val="-2"/>
          <w:sz w:val="25"/>
        </w:rPr>
        <w:t xml:space="preserve"> </w:t>
      </w:r>
      <w:r>
        <w:rPr>
          <w:sz w:val="25"/>
        </w:rPr>
        <w:t>vô</w:t>
      </w:r>
      <w:r>
        <w:rPr>
          <w:spacing w:val="-2"/>
          <w:sz w:val="25"/>
        </w:rPr>
        <w:t xml:space="preserve"> </w:t>
      </w:r>
      <w:r>
        <w:rPr>
          <w:sz w:val="25"/>
        </w:rPr>
        <w:t>hình</w:t>
      </w:r>
      <w:r>
        <w:rPr>
          <w:spacing w:val="-2"/>
          <w:sz w:val="25"/>
        </w:rPr>
        <w:t xml:space="preserve"> </w:t>
      </w:r>
      <w:r>
        <w:rPr>
          <w:sz w:val="25"/>
        </w:rPr>
        <w:t>và</w:t>
      </w:r>
      <w:r>
        <w:rPr>
          <w:spacing w:val="-2"/>
          <w:sz w:val="25"/>
        </w:rPr>
        <w:t xml:space="preserve"> </w:t>
      </w:r>
      <w:r>
        <w:rPr>
          <w:sz w:val="25"/>
        </w:rPr>
        <w:t>hữu</w:t>
      </w:r>
      <w:r>
        <w:rPr>
          <w:spacing w:val="-2"/>
          <w:sz w:val="25"/>
        </w:rPr>
        <w:t xml:space="preserve"> </w:t>
      </w:r>
      <w:r>
        <w:rPr>
          <w:sz w:val="25"/>
        </w:rPr>
        <w:t>hình</w:t>
      </w:r>
      <w:r>
        <w:rPr>
          <w:spacing w:val="-2"/>
          <w:sz w:val="25"/>
        </w:rPr>
        <w:t xml:space="preserve"> </w:t>
      </w:r>
      <w:r>
        <w:rPr>
          <w:sz w:val="25"/>
        </w:rPr>
        <w:t>cho</w:t>
      </w:r>
      <w:r>
        <w:rPr>
          <w:spacing w:val="-2"/>
          <w:sz w:val="25"/>
        </w:rPr>
        <w:t xml:space="preserve"> </w:t>
      </w:r>
      <w:r>
        <w:rPr>
          <w:sz w:val="25"/>
        </w:rPr>
        <w:t>bên</w:t>
      </w:r>
      <w:r>
        <w:rPr>
          <w:spacing w:val="-2"/>
          <w:sz w:val="25"/>
        </w:rPr>
        <w:t xml:space="preserve"> </w:t>
      </w:r>
      <w:r>
        <w:rPr>
          <w:sz w:val="25"/>
        </w:rPr>
        <w:t xml:space="preserve">kia (trừ trong trường hợp bất khả kháng) thì sẽ chịu trách nhiệm bồi thường toàn bộ thiệt hại xảy </w:t>
      </w:r>
      <w:r>
        <w:rPr>
          <w:spacing w:val="-4"/>
          <w:sz w:val="25"/>
        </w:rPr>
        <w:t>ra.</w:t>
      </w:r>
    </w:p>
    <w:p>
      <w:pPr>
        <w:pStyle w:val="7"/>
        <w:numPr>
          <w:ilvl w:val="1"/>
          <w:numId w:val="11"/>
        </w:numPr>
        <w:tabs>
          <w:tab w:val="left" w:pos="533"/>
        </w:tabs>
        <w:spacing w:before="159" w:after="0" w:line="259" w:lineRule="auto"/>
        <w:ind w:left="100" w:right="352" w:firstLine="0"/>
        <w:jc w:val="left"/>
        <w:rPr>
          <w:sz w:val="25"/>
        </w:rPr>
      </w:pPr>
      <w:r>
        <w:rPr>
          <w:sz w:val="25"/>
        </w:rPr>
        <w:t>Thời hạn thanh toán tiền phạt hợp đồng và bồi thường thiệt hại là sau 30 ngày, kể từ ngày</w:t>
      </w:r>
      <w:r>
        <w:rPr>
          <w:spacing w:val="-3"/>
          <w:sz w:val="25"/>
        </w:rPr>
        <w:t xml:space="preserve"> </w:t>
      </w:r>
      <w:r>
        <w:rPr>
          <w:sz w:val="25"/>
        </w:rPr>
        <w:t>bên</w:t>
      </w:r>
      <w:r>
        <w:rPr>
          <w:spacing w:val="-3"/>
          <w:sz w:val="25"/>
        </w:rPr>
        <w:t xml:space="preserve"> </w:t>
      </w:r>
      <w:r>
        <w:rPr>
          <w:sz w:val="25"/>
        </w:rPr>
        <w:t>vi</w:t>
      </w:r>
      <w:r>
        <w:rPr>
          <w:spacing w:val="-3"/>
          <w:sz w:val="25"/>
        </w:rPr>
        <w:t xml:space="preserve"> </w:t>
      </w:r>
      <w:r>
        <w:rPr>
          <w:sz w:val="25"/>
        </w:rPr>
        <w:t>phạm</w:t>
      </w:r>
      <w:r>
        <w:rPr>
          <w:spacing w:val="-3"/>
          <w:sz w:val="25"/>
        </w:rPr>
        <w:t xml:space="preserve"> </w:t>
      </w:r>
      <w:r>
        <w:rPr>
          <w:sz w:val="25"/>
        </w:rPr>
        <w:t>nhận</w:t>
      </w:r>
      <w:r>
        <w:rPr>
          <w:spacing w:val="-3"/>
          <w:sz w:val="25"/>
        </w:rPr>
        <w:t xml:space="preserve"> </w:t>
      </w:r>
      <w:r>
        <w:rPr>
          <w:sz w:val="25"/>
        </w:rPr>
        <w:t>được</w:t>
      </w:r>
      <w:r>
        <w:rPr>
          <w:spacing w:val="-3"/>
          <w:sz w:val="25"/>
        </w:rPr>
        <w:t xml:space="preserve"> </w:t>
      </w:r>
      <w:r>
        <w:rPr>
          <w:sz w:val="25"/>
        </w:rPr>
        <w:t>văn</w:t>
      </w:r>
      <w:r>
        <w:rPr>
          <w:spacing w:val="-3"/>
          <w:sz w:val="25"/>
        </w:rPr>
        <w:t xml:space="preserve"> </w:t>
      </w:r>
      <w:r>
        <w:rPr>
          <w:sz w:val="25"/>
        </w:rPr>
        <w:t>bản</w:t>
      </w:r>
      <w:r>
        <w:rPr>
          <w:spacing w:val="-3"/>
          <w:sz w:val="25"/>
        </w:rPr>
        <w:t xml:space="preserve"> </w:t>
      </w:r>
      <w:r>
        <w:rPr>
          <w:sz w:val="25"/>
        </w:rPr>
        <w:t>thông</w:t>
      </w:r>
      <w:r>
        <w:rPr>
          <w:spacing w:val="-3"/>
          <w:sz w:val="25"/>
        </w:rPr>
        <w:t xml:space="preserve"> </w:t>
      </w:r>
      <w:r>
        <w:rPr>
          <w:sz w:val="25"/>
        </w:rPr>
        <w:t>báo</w:t>
      </w:r>
      <w:r>
        <w:rPr>
          <w:spacing w:val="-3"/>
          <w:sz w:val="25"/>
        </w:rPr>
        <w:t xml:space="preserve"> </w:t>
      </w:r>
      <w:r>
        <w:rPr>
          <w:sz w:val="25"/>
        </w:rPr>
        <w:t>về</w:t>
      </w:r>
      <w:r>
        <w:rPr>
          <w:spacing w:val="-3"/>
          <w:sz w:val="25"/>
        </w:rPr>
        <w:t xml:space="preserve"> </w:t>
      </w:r>
      <w:r>
        <w:rPr>
          <w:sz w:val="25"/>
        </w:rPr>
        <w:t>tiền</w:t>
      </w:r>
      <w:r>
        <w:rPr>
          <w:spacing w:val="-3"/>
          <w:sz w:val="25"/>
        </w:rPr>
        <w:t xml:space="preserve"> </w:t>
      </w:r>
      <w:r>
        <w:rPr>
          <w:sz w:val="25"/>
        </w:rPr>
        <w:t>phạt</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bồi</w:t>
      </w:r>
      <w:r>
        <w:rPr>
          <w:spacing w:val="-3"/>
          <w:sz w:val="25"/>
        </w:rPr>
        <w:t xml:space="preserve"> </w:t>
      </w:r>
      <w:r>
        <w:rPr>
          <w:sz w:val="25"/>
        </w:rPr>
        <w:t>thường</w:t>
      </w:r>
      <w:r>
        <w:rPr>
          <w:spacing w:val="-3"/>
          <w:sz w:val="25"/>
        </w:rPr>
        <w:t xml:space="preserve"> </w:t>
      </w:r>
      <w:r>
        <w:rPr>
          <w:sz w:val="25"/>
        </w:rPr>
        <w:t>thiệt</w:t>
      </w:r>
      <w:r>
        <w:rPr>
          <w:spacing w:val="-3"/>
          <w:sz w:val="25"/>
        </w:rPr>
        <w:t xml:space="preserve"> </w:t>
      </w:r>
      <w:r>
        <w:rPr>
          <w:sz w:val="25"/>
        </w:rPr>
        <w:t>hại từ bên bị vi phạm.</w:t>
      </w:r>
    </w:p>
    <w:p>
      <w:pPr>
        <w:pStyle w:val="3"/>
        <w:spacing w:before="160" w:line="393" w:lineRule="auto"/>
        <w:ind w:right="5188"/>
      </w:pPr>
      <w:r>
        <w:t>Hình</w:t>
      </w:r>
      <w:r>
        <w:rPr>
          <w:spacing w:val="-9"/>
        </w:rPr>
        <w:t xml:space="preserve"> </w:t>
      </w:r>
      <w:r>
        <w:t>thức</w:t>
      </w:r>
      <w:r>
        <w:rPr>
          <w:spacing w:val="-9"/>
        </w:rPr>
        <w:t xml:space="preserve"> </w:t>
      </w:r>
      <w:r>
        <w:t>thanh</w:t>
      </w:r>
      <w:r>
        <w:rPr>
          <w:spacing w:val="-9"/>
        </w:rPr>
        <w:t xml:space="preserve"> </w:t>
      </w:r>
      <w:r>
        <w:t>toán:</w:t>
      </w:r>
      <w:r>
        <w:rPr>
          <w:spacing w:val="-9"/>
        </w:rPr>
        <w:t xml:space="preserve"> </w:t>
      </w:r>
      <w:r>
        <w:t>chuyển</w:t>
      </w:r>
      <w:r>
        <w:rPr>
          <w:spacing w:val="-9"/>
        </w:rPr>
        <w:t xml:space="preserve"> </w:t>
      </w:r>
      <w:r>
        <w:t>khoản. Thông tin thanh toán:</w:t>
      </w:r>
    </w:p>
    <w:p>
      <w:pPr>
        <w:pStyle w:val="3"/>
        <w:spacing w:before="0" w:line="393" w:lineRule="auto"/>
        <w:ind w:right="5188"/>
      </w:pPr>
      <w:r>
        <w:t>Tên</w:t>
      </w:r>
      <w:r>
        <w:rPr>
          <w:spacing w:val="-7"/>
        </w:rPr>
        <w:t xml:space="preserve"> </w:t>
      </w:r>
      <w:r>
        <w:t>tài</w:t>
      </w:r>
      <w:r>
        <w:rPr>
          <w:spacing w:val="-7"/>
        </w:rPr>
        <w:t xml:space="preserve"> </w:t>
      </w:r>
      <w:r>
        <w:t>khoản:</w:t>
      </w:r>
      <w:r>
        <w:rPr>
          <w:spacing w:val="-7"/>
        </w:rPr>
        <w:t xml:space="preserve"> </w:t>
      </w:r>
      <w:r>
        <w:t>TRAN</w:t>
      </w:r>
      <w:r>
        <w:rPr>
          <w:spacing w:val="-7"/>
        </w:rPr>
        <w:t xml:space="preserve"> </w:t>
      </w:r>
      <w:r>
        <w:t>LE</w:t>
      </w:r>
      <w:r>
        <w:rPr>
          <w:spacing w:val="-7"/>
        </w:rPr>
        <w:t xml:space="preserve"> </w:t>
      </w:r>
      <w:r>
        <w:t>VIET</w:t>
      </w:r>
      <w:r>
        <w:rPr>
          <w:spacing w:val="-7"/>
        </w:rPr>
        <w:t xml:space="preserve"> </w:t>
      </w:r>
      <w:r>
        <w:t>HOANG Số tài khoản: 40914439777</w:t>
      </w:r>
    </w:p>
    <w:p>
      <w:pPr>
        <w:pStyle w:val="3"/>
        <w:spacing w:before="0" w:line="285" w:lineRule="exact"/>
      </w:pPr>
      <w:r>
        <w:t>Ngân</w:t>
      </w:r>
      <w:r>
        <w:rPr>
          <w:spacing w:val="-6"/>
        </w:rPr>
        <w:t xml:space="preserve"> </w:t>
      </w:r>
      <w:r>
        <w:t>hàng:</w:t>
      </w:r>
      <w:r>
        <w:rPr>
          <w:spacing w:val="-4"/>
        </w:rPr>
        <w:t xml:space="preserve"> </w:t>
      </w:r>
      <w:r>
        <w:t>TPBank.</w:t>
      </w:r>
      <w:r>
        <w:rPr>
          <w:spacing w:val="-4"/>
        </w:rPr>
        <w:t xml:space="preserve"> </w:t>
      </w:r>
      <w:r>
        <w:t>Chi</w:t>
      </w:r>
      <w:r>
        <w:rPr>
          <w:spacing w:val="-4"/>
        </w:rPr>
        <w:t xml:space="preserve"> </w:t>
      </w:r>
      <w:r>
        <w:t>nhánh:</w:t>
      </w:r>
      <w:r>
        <w:rPr>
          <w:spacing w:val="-4"/>
        </w:rPr>
        <w:t xml:space="preserve"> </w:t>
      </w:r>
      <w:r>
        <w:t>TP</w:t>
      </w:r>
      <w:r>
        <w:rPr>
          <w:spacing w:val="-4"/>
        </w:rPr>
        <w:t xml:space="preserve"> </w:t>
      </w:r>
      <w:r>
        <w:t>Hồ</w:t>
      </w:r>
      <w:r>
        <w:rPr>
          <w:spacing w:val="-4"/>
        </w:rPr>
        <w:t xml:space="preserve"> </w:t>
      </w:r>
      <w:r>
        <w:t>Chí</w:t>
      </w:r>
      <w:r>
        <w:rPr>
          <w:spacing w:val="-4"/>
        </w:rPr>
        <w:t xml:space="preserve"> Minh</w:t>
      </w:r>
    </w:p>
    <w:p>
      <w:pPr>
        <w:spacing w:after="0" w:line="285" w:lineRule="exact"/>
        <w:sectPr>
          <w:pgSz w:w="12240" w:h="15840"/>
          <w:pgMar w:top="1380" w:right="1320" w:bottom="280" w:left="1340" w:header="720" w:footer="720" w:gutter="0"/>
        </w:sectPr>
      </w:pPr>
    </w:p>
    <w:p>
      <w:pPr>
        <w:pStyle w:val="2"/>
        <w:spacing w:before="60"/>
      </w:pPr>
      <w:r>
        <w:t>ĐIỀU</w:t>
      </w:r>
      <w:r>
        <w:rPr>
          <w:spacing w:val="-5"/>
        </w:rPr>
        <w:t xml:space="preserve"> </w:t>
      </w:r>
      <w:r>
        <w:t>12:</w:t>
      </w:r>
      <w:r>
        <w:rPr>
          <w:spacing w:val="-2"/>
        </w:rPr>
        <w:t xml:space="preserve"> </w:t>
      </w:r>
      <w:r>
        <w:t>SỰ</w:t>
      </w:r>
      <w:r>
        <w:rPr>
          <w:spacing w:val="-2"/>
        </w:rPr>
        <w:t xml:space="preserve"> </w:t>
      </w:r>
      <w:r>
        <w:t>KIỆN</w:t>
      </w:r>
      <w:r>
        <w:rPr>
          <w:spacing w:val="-2"/>
        </w:rPr>
        <w:t xml:space="preserve"> </w:t>
      </w:r>
      <w:r>
        <w:t>BẤT</w:t>
      </w:r>
      <w:r>
        <w:rPr>
          <w:spacing w:val="-2"/>
        </w:rPr>
        <w:t xml:space="preserve"> </w:t>
      </w:r>
      <w:r>
        <w:t>KHẢ</w:t>
      </w:r>
      <w:r>
        <w:rPr>
          <w:spacing w:val="-2"/>
        </w:rPr>
        <w:t xml:space="preserve"> </w:t>
      </w:r>
      <w:r>
        <w:rPr>
          <w:spacing w:val="-4"/>
        </w:rPr>
        <w:t>KHÁNG</w:t>
      </w:r>
    </w:p>
    <w:p>
      <w:pPr>
        <w:pStyle w:val="7"/>
        <w:numPr>
          <w:ilvl w:val="1"/>
          <w:numId w:val="12"/>
        </w:numPr>
        <w:tabs>
          <w:tab w:val="left" w:pos="657"/>
        </w:tabs>
        <w:spacing w:before="182" w:after="0" w:line="259" w:lineRule="auto"/>
        <w:ind w:left="100" w:right="298" w:firstLine="0"/>
        <w:jc w:val="left"/>
        <w:rPr>
          <w:sz w:val="25"/>
        </w:rPr>
      </w:pPr>
      <w:r>
        <w:rPr>
          <w:sz w:val="25"/>
        </w:rPr>
        <w:t>Sự kiện bất khả kháng là những sự kiện xảy ra sau khi ký hợp đồng, xảy ra một cách khách quan không thể lường trước được và không thể khắc phục được mặc dù đã áp dụng mọi</w:t>
      </w:r>
      <w:r>
        <w:rPr>
          <w:spacing w:val="-3"/>
          <w:sz w:val="25"/>
        </w:rPr>
        <w:t xml:space="preserve"> </w:t>
      </w:r>
      <w:r>
        <w:rPr>
          <w:sz w:val="25"/>
        </w:rPr>
        <w:t>biện</w:t>
      </w:r>
      <w:r>
        <w:rPr>
          <w:spacing w:val="-3"/>
          <w:sz w:val="25"/>
        </w:rPr>
        <w:t xml:space="preserve"> </w:t>
      </w:r>
      <w:r>
        <w:rPr>
          <w:sz w:val="25"/>
        </w:rPr>
        <w:t>pháp</w:t>
      </w:r>
      <w:r>
        <w:rPr>
          <w:spacing w:val="-3"/>
          <w:sz w:val="25"/>
        </w:rPr>
        <w:t xml:space="preserve"> </w:t>
      </w:r>
      <w:r>
        <w:rPr>
          <w:sz w:val="25"/>
        </w:rPr>
        <w:t>cần</w:t>
      </w:r>
      <w:r>
        <w:rPr>
          <w:spacing w:val="-3"/>
          <w:sz w:val="25"/>
        </w:rPr>
        <w:t xml:space="preserve"> </w:t>
      </w:r>
      <w:r>
        <w:rPr>
          <w:sz w:val="25"/>
        </w:rPr>
        <w:t>thiết</w:t>
      </w:r>
      <w:r>
        <w:rPr>
          <w:spacing w:val="-3"/>
          <w:sz w:val="25"/>
        </w:rPr>
        <w:t xml:space="preserve"> </w:t>
      </w:r>
      <w:r>
        <w:rPr>
          <w:sz w:val="25"/>
        </w:rPr>
        <w:t>và</w:t>
      </w:r>
      <w:r>
        <w:rPr>
          <w:spacing w:val="-3"/>
          <w:sz w:val="25"/>
        </w:rPr>
        <w:t xml:space="preserve"> </w:t>
      </w:r>
      <w:r>
        <w:rPr>
          <w:sz w:val="25"/>
        </w:rPr>
        <w:t>khả</w:t>
      </w:r>
      <w:r>
        <w:rPr>
          <w:spacing w:val="-3"/>
          <w:sz w:val="25"/>
        </w:rPr>
        <w:t xml:space="preserve"> </w:t>
      </w:r>
      <w:r>
        <w:rPr>
          <w:sz w:val="25"/>
        </w:rPr>
        <w:t>năng</w:t>
      </w:r>
      <w:r>
        <w:rPr>
          <w:spacing w:val="-3"/>
          <w:sz w:val="25"/>
        </w:rPr>
        <w:t xml:space="preserve"> </w:t>
      </w:r>
      <w:r>
        <w:rPr>
          <w:sz w:val="25"/>
        </w:rPr>
        <w:t>cho</w:t>
      </w:r>
      <w:r>
        <w:rPr>
          <w:spacing w:val="-3"/>
          <w:sz w:val="25"/>
        </w:rPr>
        <w:t xml:space="preserve"> </w:t>
      </w:r>
      <w:r>
        <w:rPr>
          <w:sz w:val="25"/>
        </w:rPr>
        <w:t>phép</w:t>
      </w:r>
      <w:r>
        <w:rPr>
          <w:spacing w:val="-3"/>
          <w:sz w:val="25"/>
        </w:rPr>
        <w:t xml:space="preserve"> </w:t>
      </w:r>
      <w:r>
        <w:rPr>
          <w:sz w:val="25"/>
        </w:rPr>
        <w:t>bao</w:t>
      </w:r>
      <w:r>
        <w:rPr>
          <w:spacing w:val="-3"/>
          <w:sz w:val="25"/>
        </w:rPr>
        <w:t xml:space="preserve"> </w:t>
      </w:r>
      <w:r>
        <w:rPr>
          <w:sz w:val="25"/>
        </w:rPr>
        <w:t>gồm:</w:t>
      </w:r>
      <w:r>
        <w:rPr>
          <w:spacing w:val="-3"/>
          <w:sz w:val="25"/>
        </w:rPr>
        <w:t xml:space="preserve"> </w:t>
      </w:r>
      <w:r>
        <w:rPr>
          <w:sz w:val="25"/>
        </w:rPr>
        <w:t>chiến</w:t>
      </w:r>
      <w:r>
        <w:rPr>
          <w:spacing w:val="-3"/>
          <w:sz w:val="25"/>
        </w:rPr>
        <w:t xml:space="preserve"> </w:t>
      </w:r>
      <w:r>
        <w:rPr>
          <w:sz w:val="25"/>
        </w:rPr>
        <w:t>tranh,</w:t>
      </w:r>
      <w:r>
        <w:rPr>
          <w:spacing w:val="-3"/>
          <w:sz w:val="25"/>
        </w:rPr>
        <w:t xml:space="preserve"> </w:t>
      </w:r>
      <w:r>
        <w:rPr>
          <w:sz w:val="25"/>
        </w:rPr>
        <w:t>tai</w:t>
      </w:r>
      <w:r>
        <w:rPr>
          <w:spacing w:val="-3"/>
          <w:sz w:val="25"/>
        </w:rPr>
        <w:t xml:space="preserve"> </w:t>
      </w:r>
      <w:r>
        <w:rPr>
          <w:sz w:val="25"/>
        </w:rPr>
        <w:t>nạn,</w:t>
      </w:r>
      <w:r>
        <w:rPr>
          <w:spacing w:val="-3"/>
          <w:sz w:val="25"/>
        </w:rPr>
        <w:t xml:space="preserve"> </w:t>
      </w:r>
      <w:r>
        <w:rPr>
          <w:sz w:val="25"/>
        </w:rPr>
        <w:t>nội</w:t>
      </w:r>
      <w:r>
        <w:rPr>
          <w:spacing w:val="-3"/>
          <w:sz w:val="25"/>
        </w:rPr>
        <w:t xml:space="preserve"> </w:t>
      </w:r>
      <w:r>
        <w:rPr>
          <w:sz w:val="25"/>
        </w:rPr>
        <w:t>chiến,</w:t>
      </w:r>
      <w:r>
        <w:rPr>
          <w:spacing w:val="-3"/>
          <w:sz w:val="25"/>
        </w:rPr>
        <w:t xml:space="preserve"> </w:t>
      </w:r>
      <w:r>
        <w:rPr>
          <w:sz w:val="25"/>
        </w:rPr>
        <w:t>đình công, cấm vận, thiên tai.</w:t>
      </w:r>
    </w:p>
    <w:p>
      <w:pPr>
        <w:pStyle w:val="7"/>
        <w:numPr>
          <w:ilvl w:val="1"/>
          <w:numId w:val="12"/>
        </w:numPr>
        <w:tabs>
          <w:tab w:val="left" w:pos="657"/>
        </w:tabs>
        <w:spacing w:before="159" w:after="0" w:line="259" w:lineRule="auto"/>
        <w:ind w:left="100" w:right="147" w:firstLine="0"/>
        <w:jc w:val="left"/>
        <w:rPr>
          <w:sz w:val="25"/>
        </w:rPr>
      </w:pPr>
      <w:r>
        <w:rPr>
          <w:sz w:val="25"/>
        </w:rPr>
        <w:t>Khi sự kiện bất khả kháng xảy ra, bên gặp sự kiện bất khả kháng phải tiến hành thông báo</w:t>
      </w:r>
      <w:r>
        <w:rPr>
          <w:spacing w:val="-3"/>
          <w:sz w:val="25"/>
        </w:rPr>
        <w:t xml:space="preserve"> </w:t>
      </w:r>
      <w:r>
        <w:rPr>
          <w:sz w:val="25"/>
        </w:rPr>
        <w:t>ngay</w:t>
      </w:r>
      <w:r>
        <w:rPr>
          <w:spacing w:val="-3"/>
          <w:sz w:val="25"/>
        </w:rPr>
        <w:t xml:space="preserve"> </w:t>
      </w:r>
      <w:r>
        <w:rPr>
          <w:sz w:val="25"/>
        </w:rPr>
        <w:t>bằng</w:t>
      </w:r>
      <w:r>
        <w:rPr>
          <w:spacing w:val="-3"/>
          <w:sz w:val="25"/>
        </w:rPr>
        <w:t xml:space="preserve"> </w:t>
      </w:r>
      <w:r>
        <w:rPr>
          <w:sz w:val="25"/>
        </w:rPr>
        <w:t>văn</w:t>
      </w:r>
      <w:r>
        <w:rPr>
          <w:spacing w:val="-3"/>
          <w:sz w:val="25"/>
        </w:rPr>
        <w:t xml:space="preserve"> </w:t>
      </w:r>
      <w:r>
        <w:rPr>
          <w:sz w:val="25"/>
        </w:rPr>
        <w:t>bản</w:t>
      </w:r>
      <w:r>
        <w:rPr>
          <w:spacing w:val="-3"/>
          <w:sz w:val="25"/>
        </w:rPr>
        <w:t xml:space="preserve"> </w:t>
      </w:r>
      <w:r>
        <w:rPr>
          <w:sz w:val="25"/>
        </w:rPr>
        <w:t>cho</w:t>
      </w:r>
      <w:r>
        <w:rPr>
          <w:spacing w:val="-3"/>
          <w:sz w:val="25"/>
        </w:rPr>
        <w:t xml:space="preserve"> </w:t>
      </w:r>
      <w:r>
        <w:rPr>
          <w:sz w:val="25"/>
        </w:rPr>
        <w:t>bên</w:t>
      </w:r>
      <w:r>
        <w:rPr>
          <w:spacing w:val="-3"/>
          <w:sz w:val="25"/>
        </w:rPr>
        <w:t xml:space="preserve"> </w:t>
      </w:r>
      <w:r>
        <w:rPr>
          <w:sz w:val="25"/>
        </w:rPr>
        <w:t>kia</w:t>
      </w:r>
      <w:r>
        <w:rPr>
          <w:spacing w:val="-3"/>
          <w:sz w:val="25"/>
        </w:rPr>
        <w:t xml:space="preserve"> </w:t>
      </w:r>
      <w:r>
        <w:rPr>
          <w:sz w:val="25"/>
        </w:rPr>
        <w:t>trong</w:t>
      </w:r>
      <w:r>
        <w:rPr>
          <w:spacing w:val="-3"/>
          <w:sz w:val="25"/>
        </w:rPr>
        <w:t xml:space="preserve"> </w:t>
      </w:r>
      <w:r>
        <w:rPr>
          <w:sz w:val="25"/>
        </w:rPr>
        <w:t>khoảng</w:t>
      </w:r>
      <w:r>
        <w:rPr>
          <w:spacing w:val="-3"/>
          <w:sz w:val="25"/>
        </w:rPr>
        <w:t xml:space="preserve"> </w:t>
      </w:r>
      <w:r>
        <w:rPr>
          <w:sz w:val="25"/>
        </w:rPr>
        <w:t>thời</w:t>
      </w:r>
      <w:r>
        <w:rPr>
          <w:spacing w:val="-3"/>
          <w:sz w:val="25"/>
        </w:rPr>
        <w:t xml:space="preserve"> </w:t>
      </w:r>
      <w:r>
        <w:rPr>
          <w:sz w:val="25"/>
        </w:rPr>
        <w:t>gian</w:t>
      </w:r>
      <w:r>
        <w:rPr>
          <w:spacing w:val="-3"/>
          <w:sz w:val="25"/>
        </w:rPr>
        <w:t xml:space="preserve"> </w:t>
      </w:r>
      <w:r>
        <w:rPr>
          <w:sz w:val="25"/>
        </w:rPr>
        <w:t>30</w:t>
      </w:r>
      <w:r>
        <w:rPr>
          <w:spacing w:val="-3"/>
          <w:sz w:val="25"/>
        </w:rPr>
        <w:t xml:space="preserve"> </w:t>
      </w:r>
      <w:r>
        <w:rPr>
          <w:sz w:val="25"/>
        </w:rPr>
        <w:t>ngày,</w:t>
      </w:r>
      <w:r>
        <w:rPr>
          <w:spacing w:val="-3"/>
          <w:sz w:val="25"/>
        </w:rPr>
        <w:t xml:space="preserve"> </w:t>
      </w:r>
      <w:r>
        <w:rPr>
          <w:sz w:val="25"/>
        </w:rPr>
        <w:t>kể</w:t>
      </w:r>
      <w:r>
        <w:rPr>
          <w:spacing w:val="-3"/>
          <w:sz w:val="25"/>
        </w:rPr>
        <w:t xml:space="preserve"> </w:t>
      </w:r>
      <w:r>
        <w:rPr>
          <w:sz w:val="25"/>
        </w:rPr>
        <w:t>từ</w:t>
      </w:r>
      <w:r>
        <w:rPr>
          <w:spacing w:val="-3"/>
          <w:sz w:val="25"/>
        </w:rPr>
        <w:t xml:space="preserve"> </w:t>
      </w:r>
      <w:r>
        <w:rPr>
          <w:sz w:val="25"/>
        </w:rPr>
        <w:t>ngày</w:t>
      </w:r>
      <w:r>
        <w:rPr>
          <w:spacing w:val="-3"/>
          <w:sz w:val="25"/>
        </w:rPr>
        <w:t xml:space="preserve"> </w:t>
      </w:r>
      <w:r>
        <w:rPr>
          <w:sz w:val="25"/>
        </w:rPr>
        <w:t>có</w:t>
      </w:r>
      <w:r>
        <w:rPr>
          <w:spacing w:val="-3"/>
          <w:sz w:val="25"/>
        </w:rPr>
        <w:t xml:space="preserve"> </w:t>
      </w:r>
      <w:r>
        <w:rPr>
          <w:sz w:val="25"/>
        </w:rPr>
        <w:t>sự</w:t>
      </w:r>
      <w:r>
        <w:rPr>
          <w:spacing w:val="-3"/>
          <w:sz w:val="25"/>
        </w:rPr>
        <w:t xml:space="preserve"> </w:t>
      </w:r>
      <w:r>
        <w:rPr>
          <w:sz w:val="25"/>
        </w:rPr>
        <w:t>kiến</w:t>
      </w:r>
      <w:r>
        <w:rPr>
          <w:spacing w:val="-3"/>
          <w:sz w:val="25"/>
        </w:rPr>
        <w:t xml:space="preserve"> </w:t>
      </w:r>
      <w:r>
        <w:rPr>
          <w:sz w:val="25"/>
        </w:rPr>
        <w:t>bất khả kháng xảy ra và phải áp dụng ngay các biện pháp ngăn chặn, khắc phục tối đa thiệt hại xảy ra.</w:t>
      </w:r>
    </w:p>
    <w:p>
      <w:pPr>
        <w:pStyle w:val="7"/>
        <w:numPr>
          <w:ilvl w:val="1"/>
          <w:numId w:val="12"/>
        </w:numPr>
        <w:tabs>
          <w:tab w:val="left" w:pos="657"/>
        </w:tabs>
        <w:spacing w:before="160" w:after="0" w:line="259" w:lineRule="auto"/>
        <w:ind w:left="100" w:right="221" w:firstLine="0"/>
        <w:jc w:val="left"/>
        <w:rPr>
          <w:sz w:val="25"/>
        </w:rPr>
      </w:pPr>
      <w:r>
        <w:rPr>
          <w:sz w:val="25"/>
        </w:rPr>
        <w:t>Trong</w:t>
      </w:r>
      <w:r>
        <w:rPr>
          <w:spacing w:val="-1"/>
          <w:sz w:val="25"/>
        </w:rPr>
        <w:t xml:space="preserve"> </w:t>
      </w:r>
      <w:r>
        <w:rPr>
          <w:sz w:val="25"/>
        </w:rPr>
        <w:t>trường</w:t>
      </w:r>
      <w:r>
        <w:rPr>
          <w:spacing w:val="-1"/>
          <w:sz w:val="25"/>
        </w:rPr>
        <w:t xml:space="preserve"> </w:t>
      </w:r>
      <w:r>
        <w:rPr>
          <w:sz w:val="25"/>
        </w:rPr>
        <w:t>hợp</w:t>
      </w:r>
      <w:r>
        <w:rPr>
          <w:spacing w:val="-1"/>
          <w:sz w:val="25"/>
        </w:rPr>
        <w:t xml:space="preserve"> </w:t>
      </w:r>
      <w:r>
        <w:rPr>
          <w:sz w:val="25"/>
        </w:rPr>
        <w:t>bên</w:t>
      </w:r>
      <w:r>
        <w:rPr>
          <w:spacing w:val="-1"/>
          <w:sz w:val="25"/>
        </w:rPr>
        <w:t xml:space="preserve"> </w:t>
      </w:r>
      <w:r>
        <w:rPr>
          <w:sz w:val="25"/>
        </w:rPr>
        <w:t>gặp</w:t>
      </w:r>
      <w:r>
        <w:rPr>
          <w:spacing w:val="-1"/>
          <w:sz w:val="25"/>
        </w:rPr>
        <w:t xml:space="preserve"> </w:t>
      </w:r>
      <w:r>
        <w:rPr>
          <w:sz w:val="25"/>
        </w:rPr>
        <w:t>sự</w:t>
      </w:r>
      <w:r>
        <w:rPr>
          <w:spacing w:val="-1"/>
          <w:sz w:val="25"/>
        </w:rPr>
        <w:t xml:space="preserve"> </w:t>
      </w:r>
      <w:r>
        <w:rPr>
          <w:sz w:val="25"/>
        </w:rPr>
        <w:t>kiện</w:t>
      </w:r>
      <w:r>
        <w:rPr>
          <w:spacing w:val="-1"/>
          <w:sz w:val="25"/>
        </w:rPr>
        <w:t xml:space="preserve"> </w:t>
      </w:r>
      <w:r>
        <w:rPr>
          <w:sz w:val="25"/>
        </w:rPr>
        <w:t>bất</w:t>
      </w:r>
      <w:r>
        <w:rPr>
          <w:spacing w:val="-1"/>
          <w:sz w:val="25"/>
        </w:rPr>
        <w:t xml:space="preserve"> </w:t>
      </w:r>
      <w:r>
        <w:rPr>
          <w:sz w:val="25"/>
        </w:rPr>
        <w:t>khả</w:t>
      </w:r>
      <w:r>
        <w:rPr>
          <w:spacing w:val="-1"/>
          <w:sz w:val="25"/>
        </w:rPr>
        <w:t xml:space="preserve"> </w:t>
      </w:r>
      <w:r>
        <w:rPr>
          <w:sz w:val="25"/>
        </w:rPr>
        <w:t>kháng</w:t>
      </w:r>
      <w:r>
        <w:rPr>
          <w:spacing w:val="-1"/>
          <w:sz w:val="25"/>
        </w:rPr>
        <w:t xml:space="preserve"> </w:t>
      </w:r>
      <w:r>
        <w:rPr>
          <w:sz w:val="25"/>
        </w:rPr>
        <w:t>vi</w:t>
      </w:r>
      <w:r>
        <w:rPr>
          <w:spacing w:val="-1"/>
          <w:sz w:val="25"/>
        </w:rPr>
        <w:t xml:space="preserve"> </w:t>
      </w:r>
      <w:r>
        <w:rPr>
          <w:sz w:val="25"/>
        </w:rPr>
        <w:t>phạm</w:t>
      </w:r>
      <w:r>
        <w:rPr>
          <w:spacing w:val="-1"/>
          <w:sz w:val="25"/>
        </w:rPr>
        <w:t xml:space="preserve"> </w:t>
      </w:r>
      <w:r>
        <w:rPr>
          <w:sz w:val="25"/>
        </w:rPr>
        <w:t>hợp</w:t>
      </w:r>
      <w:r>
        <w:rPr>
          <w:spacing w:val="-1"/>
          <w:sz w:val="25"/>
        </w:rPr>
        <w:t xml:space="preserve"> </w:t>
      </w:r>
      <w:r>
        <w:rPr>
          <w:sz w:val="25"/>
        </w:rPr>
        <w:t>đồng</w:t>
      </w:r>
      <w:r>
        <w:rPr>
          <w:spacing w:val="-1"/>
          <w:sz w:val="25"/>
        </w:rPr>
        <w:t xml:space="preserve"> </w:t>
      </w:r>
      <w:r>
        <w:rPr>
          <w:sz w:val="25"/>
        </w:rPr>
        <w:t>do</w:t>
      </w:r>
      <w:r>
        <w:rPr>
          <w:spacing w:val="-1"/>
          <w:sz w:val="25"/>
        </w:rPr>
        <w:t xml:space="preserve"> </w:t>
      </w:r>
      <w:r>
        <w:rPr>
          <w:sz w:val="25"/>
        </w:rPr>
        <w:t>sự</w:t>
      </w:r>
      <w:r>
        <w:rPr>
          <w:spacing w:val="-1"/>
          <w:sz w:val="25"/>
        </w:rPr>
        <w:t xml:space="preserve"> </w:t>
      </w:r>
      <w:r>
        <w:rPr>
          <w:sz w:val="25"/>
        </w:rPr>
        <w:t>kiện</w:t>
      </w:r>
      <w:r>
        <w:rPr>
          <w:spacing w:val="-1"/>
          <w:sz w:val="25"/>
        </w:rPr>
        <w:t xml:space="preserve"> </w:t>
      </w:r>
      <w:r>
        <w:rPr>
          <w:sz w:val="25"/>
        </w:rPr>
        <w:t>bất</w:t>
      </w:r>
      <w:r>
        <w:rPr>
          <w:spacing w:val="-1"/>
          <w:sz w:val="25"/>
        </w:rPr>
        <w:t xml:space="preserve"> </w:t>
      </w:r>
      <w:r>
        <w:rPr>
          <w:sz w:val="25"/>
        </w:rPr>
        <w:t>khả kháng mà không thực hiện thủ tục thông báo như đã nêu trên hoặc không áp dụng các biện pháp</w:t>
      </w:r>
      <w:r>
        <w:rPr>
          <w:spacing w:val="-3"/>
          <w:sz w:val="25"/>
        </w:rPr>
        <w:t xml:space="preserve"> </w:t>
      </w:r>
      <w:r>
        <w:rPr>
          <w:sz w:val="25"/>
        </w:rPr>
        <w:t>ngăn</w:t>
      </w:r>
      <w:r>
        <w:rPr>
          <w:spacing w:val="-3"/>
          <w:sz w:val="25"/>
        </w:rPr>
        <w:t xml:space="preserve"> </w:t>
      </w:r>
      <w:r>
        <w:rPr>
          <w:sz w:val="25"/>
        </w:rPr>
        <w:t>chặn,</w:t>
      </w:r>
      <w:r>
        <w:rPr>
          <w:spacing w:val="-3"/>
          <w:sz w:val="25"/>
        </w:rPr>
        <w:t xml:space="preserve"> </w:t>
      </w:r>
      <w:r>
        <w:rPr>
          <w:sz w:val="25"/>
        </w:rPr>
        <w:t>khắc</w:t>
      </w:r>
      <w:r>
        <w:rPr>
          <w:spacing w:val="-3"/>
          <w:sz w:val="25"/>
        </w:rPr>
        <w:t xml:space="preserve"> </w:t>
      </w:r>
      <w:r>
        <w:rPr>
          <w:sz w:val="25"/>
        </w:rPr>
        <w:t>phục</w:t>
      </w:r>
      <w:r>
        <w:rPr>
          <w:spacing w:val="-3"/>
          <w:sz w:val="25"/>
        </w:rPr>
        <w:t xml:space="preserve"> </w:t>
      </w:r>
      <w:r>
        <w:rPr>
          <w:sz w:val="25"/>
        </w:rPr>
        <w:t>thiệt</w:t>
      </w:r>
      <w:r>
        <w:rPr>
          <w:spacing w:val="-3"/>
          <w:sz w:val="25"/>
        </w:rPr>
        <w:t xml:space="preserve"> </w:t>
      </w:r>
      <w:r>
        <w:rPr>
          <w:sz w:val="25"/>
        </w:rPr>
        <w:t>hại</w:t>
      </w:r>
      <w:r>
        <w:rPr>
          <w:spacing w:val="-3"/>
          <w:sz w:val="25"/>
        </w:rPr>
        <w:t xml:space="preserve"> </w:t>
      </w:r>
      <w:r>
        <w:rPr>
          <w:sz w:val="25"/>
        </w:rPr>
        <w:t>thì</w:t>
      </w:r>
      <w:r>
        <w:rPr>
          <w:spacing w:val="-3"/>
          <w:sz w:val="25"/>
        </w:rPr>
        <w:t xml:space="preserve"> </w:t>
      </w:r>
      <w:r>
        <w:rPr>
          <w:sz w:val="25"/>
        </w:rPr>
        <w:t>vẫn</w:t>
      </w:r>
      <w:r>
        <w:rPr>
          <w:spacing w:val="-3"/>
          <w:sz w:val="25"/>
        </w:rPr>
        <w:t xml:space="preserve"> </w:t>
      </w:r>
      <w:r>
        <w:rPr>
          <w:sz w:val="25"/>
        </w:rPr>
        <w:t>phải</w:t>
      </w:r>
      <w:r>
        <w:rPr>
          <w:spacing w:val="-3"/>
          <w:sz w:val="25"/>
        </w:rPr>
        <w:t xml:space="preserve"> </w:t>
      </w:r>
      <w:r>
        <w:rPr>
          <w:sz w:val="25"/>
        </w:rPr>
        <w:t>chịu</w:t>
      </w:r>
      <w:r>
        <w:rPr>
          <w:spacing w:val="-3"/>
          <w:sz w:val="25"/>
        </w:rPr>
        <w:t xml:space="preserve"> </w:t>
      </w:r>
      <w:r>
        <w:rPr>
          <w:sz w:val="25"/>
        </w:rPr>
        <w:t>trách</w:t>
      </w:r>
      <w:r>
        <w:rPr>
          <w:spacing w:val="-3"/>
          <w:sz w:val="25"/>
        </w:rPr>
        <w:t xml:space="preserve"> </w:t>
      </w:r>
      <w:r>
        <w:rPr>
          <w:sz w:val="25"/>
        </w:rPr>
        <w:t>nhiệm</w:t>
      </w:r>
      <w:r>
        <w:rPr>
          <w:spacing w:val="-3"/>
          <w:sz w:val="25"/>
        </w:rPr>
        <w:t xml:space="preserve"> </w:t>
      </w:r>
      <w:r>
        <w:rPr>
          <w:sz w:val="25"/>
        </w:rPr>
        <w:t>do</w:t>
      </w:r>
      <w:r>
        <w:rPr>
          <w:spacing w:val="-3"/>
          <w:sz w:val="25"/>
        </w:rPr>
        <w:t xml:space="preserve"> </w:t>
      </w:r>
      <w:r>
        <w:rPr>
          <w:sz w:val="25"/>
        </w:rPr>
        <w:t>vi</w:t>
      </w:r>
      <w:r>
        <w:rPr>
          <w:spacing w:val="-3"/>
          <w:sz w:val="25"/>
        </w:rPr>
        <w:t xml:space="preserve"> </w:t>
      </w:r>
      <w:r>
        <w:rPr>
          <w:sz w:val="25"/>
        </w:rPr>
        <w:t>phạm</w:t>
      </w:r>
      <w:r>
        <w:rPr>
          <w:spacing w:val="-3"/>
          <w:sz w:val="25"/>
        </w:rPr>
        <w:t xml:space="preserve"> </w:t>
      </w:r>
      <w:r>
        <w:rPr>
          <w:sz w:val="25"/>
        </w:rPr>
        <w:t>hợp</w:t>
      </w:r>
      <w:r>
        <w:rPr>
          <w:spacing w:val="-3"/>
          <w:sz w:val="25"/>
        </w:rPr>
        <w:t xml:space="preserve"> </w:t>
      </w:r>
      <w:r>
        <w:rPr>
          <w:sz w:val="25"/>
        </w:rPr>
        <w:t>đồng</w:t>
      </w:r>
      <w:r>
        <w:rPr>
          <w:spacing w:val="-3"/>
          <w:sz w:val="25"/>
        </w:rPr>
        <w:t xml:space="preserve"> </w:t>
      </w:r>
      <w:r>
        <w:rPr>
          <w:sz w:val="25"/>
        </w:rPr>
        <w:t>theo Điều 9 của Hợp đồng.</w:t>
      </w:r>
    </w:p>
    <w:p>
      <w:pPr>
        <w:pStyle w:val="2"/>
      </w:pPr>
      <w:r>
        <w:t>ĐIỀU</w:t>
      </w:r>
      <w:r>
        <w:rPr>
          <w:spacing w:val="-3"/>
        </w:rPr>
        <w:t xml:space="preserve"> </w:t>
      </w:r>
      <w:r>
        <w:t>13:</w:t>
      </w:r>
      <w:r>
        <w:rPr>
          <w:spacing w:val="-3"/>
        </w:rPr>
        <w:t xml:space="preserve"> </w:t>
      </w:r>
      <w:r>
        <w:t>ĐIỀU</w:t>
      </w:r>
      <w:r>
        <w:rPr>
          <w:spacing w:val="-3"/>
        </w:rPr>
        <w:t xml:space="preserve"> </w:t>
      </w:r>
      <w:r>
        <w:t>KHOẢN</w:t>
      </w:r>
      <w:r>
        <w:rPr>
          <w:spacing w:val="-2"/>
        </w:rPr>
        <w:t xml:space="preserve"> </w:t>
      </w:r>
      <w:r>
        <w:rPr>
          <w:spacing w:val="-4"/>
        </w:rPr>
        <w:t>CHUNG</w:t>
      </w:r>
    </w:p>
    <w:p>
      <w:pPr>
        <w:pStyle w:val="7"/>
        <w:numPr>
          <w:ilvl w:val="1"/>
          <w:numId w:val="13"/>
        </w:numPr>
        <w:tabs>
          <w:tab w:val="left" w:pos="648"/>
        </w:tabs>
        <w:spacing w:before="182" w:after="0" w:line="259" w:lineRule="auto"/>
        <w:ind w:left="100" w:right="184" w:firstLine="0"/>
        <w:jc w:val="left"/>
        <w:rPr>
          <w:sz w:val="25"/>
        </w:rPr>
      </w:pPr>
      <w:r>
        <w:rPr>
          <w:sz w:val="25"/>
        </w:rPr>
        <w:t>Hợp</w:t>
      </w:r>
      <w:r>
        <w:rPr>
          <w:spacing w:val="-3"/>
          <w:sz w:val="25"/>
        </w:rPr>
        <w:t xml:space="preserve"> </w:t>
      </w:r>
      <w:r>
        <w:rPr>
          <w:sz w:val="25"/>
        </w:rPr>
        <w:t>đồng</w:t>
      </w:r>
      <w:r>
        <w:rPr>
          <w:spacing w:val="-3"/>
          <w:sz w:val="25"/>
        </w:rPr>
        <w:t xml:space="preserve"> </w:t>
      </w:r>
      <w:r>
        <w:rPr>
          <w:sz w:val="25"/>
        </w:rPr>
        <w:t>này</w:t>
      </w:r>
      <w:r>
        <w:rPr>
          <w:spacing w:val="-3"/>
          <w:sz w:val="25"/>
        </w:rPr>
        <w:t xml:space="preserve"> </w:t>
      </w:r>
      <w:r>
        <w:rPr>
          <w:sz w:val="25"/>
        </w:rPr>
        <w:t>được</w:t>
      </w:r>
      <w:r>
        <w:rPr>
          <w:spacing w:val="-3"/>
          <w:sz w:val="25"/>
        </w:rPr>
        <w:t xml:space="preserve"> </w:t>
      </w:r>
      <w:r>
        <w:rPr>
          <w:sz w:val="25"/>
        </w:rPr>
        <w:t>tuân</w:t>
      </w:r>
      <w:r>
        <w:rPr>
          <w:spacing w:val="-3"/>
          <w:sz w:val="25"/>
        </w:rPr>
        <w:t xml:space="preserve"> </w:t>
      </w:r>
      <w:r>
        <w:rPr>
          <w:sz w:val="25"/>
        </w:rPr>
        <w:t>thủ</w:t>
      </w:r>
      <w:r>
        <w:rPr>
          <w:spacing w:val="-3"/>
          <w:sz w:val="25"/>
        </w:rPr>
        <w:t xml:space="preserve"> </w:t>
      </w:r>
      <w:r>
        <w:rPr>
          <w:sz w:val="25"/>
        </w:rPr>
        <w:t>và</w:t>
      </w:r>
      <w:r>
        <w:rPr>
          <w:spacing w:val="-3"/>
          <w:sz w:val="25"/>
        </w:rPr>
        <w:t xml:space="preserve"> </w:t>
      </w:r>
      <w:r>
        <w:rPr>
          <w:sz w:val="25"/>
        </w:rPr>
        <w:t>chịu</w:t>
      </w:r>
      <w:r>
        <w:rPr>
          <w:spacing w:val="-3"/>
          <w:sz w:val="25"/>
        </w:rPr>
        <w:t xml:space="preserve"> </w:t>
      </w:r>
      <w:r>
        <w:rPr>
          <w:sz w:val="25"/>
        </w:rPr>
        <w:t>sự</w:t>
      </w:r>
      <w:r>
        <w:rPr>
          <w:spacing w:val="-3"/>
          <w:sz w:val="25"/>
        </w:rPr>
        <w:t xml:space="preserve"> </w:t>
      </w:r>
      <w:r>
        <w:rPr>
          <w:sz w:val="25"/>
        </w:rPr>
        <w:t>điều</w:t>
      </w:r>
      <w:r>
        <w:rPr>
          <w:spacing w:val="-3"/>
          <w:sz w:val="25"/>
        </w:rPr>
        <w:t xml:space="preserve"> </w:t>
      </w:r>
      <w:r>
        <w:rPr>
          <w:sz w:val="25"/>
        </w:rPr>
        <w:t>chỉnh</w:t>
      </w:r>
      <w:r>
        <w:rPr>
          <w:spacing w:val="-3"/>
          <w:sz w:val="25"/>
        </w:rPr>
        <w:t xml:space="preserve"> </w:t>
      </w:r>
      <w:r>
        <w:rPr>
          <w:sz w:val="25"/>
        </w:rPr>
        <w:t>của</w:t>
      </w:r>
      <w:r>
        <w:rPr>
          <w:spacing w:val="-3"/>
          <w:sz w:val="25"/>
        </w:rPr>
        <w:t xml:space="preserve"> </w:t>
      </w:r>
      <w:r>
        <w:rPr>
          <w:sz w:val="25"/>
        </w:rPr>
        <w:t>Pháp</w:t>
      </w:r>
      <w:r>
        <w:rPr>
          <w:spacing w:val="-3"/>
          <w:sz w:val="25"/>
        </w:rPr>
        <w:t xml:space="preserve"> </w:t>
      </w:r>
      <w:r>
        <w:rPr>
          <w:sz w:val="25"/>
        </w:rPr>
        <w:t>luật</w:t>
      </w:r>
      <w:r>
        <w:rPr>
          <w:spacing w:val="-3"/>
          <w:sz w:val="25"/>
        </w:rPr>
        <w:t xml:space="preserve"> </w:t>
      </w:r>
      <w:r>
        <w:rPr>
          <w:sz w:val="25"/>
        </w:rPr>
        <w:t>nước</w:t>
      </w:r>
      <w:r>
        <w:rPr>
          <w:spacing w:val="-3"/>
          <w:sz w:val="25"/>
        </w:rPr>
        <w:t xml:space="preserve"> </w:t>
      </w:r>
      <w:r>
        <w:rPr>
          <w:sz w:val="25"/>
        </w:rPr>
        <w:t>Cộng</w:t>
      </w:r>
      <w:r>
        <w:rPr>
          <w:spacing w:val="-3"/>
          <w:sz w:val="25"/>
        </w:rPr>
        <w:t xml:space="preserve"> </w:t>
      </w:r>
      <w:r>
        <w:rPr>
          <w:sz w:val="25"/>
        </w:rPr>
        <w:t>hoà</w:t>
      </w:r>
      <w:r>
        <w:rPr>
          <w:spacing w:val="-3"/>
          <w:sz w:val="25"/>
        </w:rPr>
        <w:t xml:space="preserve"> </w:t>
      </w:r>
      <w:r>
        <w:rPr>
          <w:sz w:val="25"/>
        </w:rPr>
        <w:t>xã</w:t>
      </w:r>
      <w:r>
        <w:rPr>
          <w:spacing w:val="-3"/>
          <w:sz w:val="25"/>
        </w:rPr>
        <w:t xml:space="preserve"> </w:t>
      </w:r>
      <w:r>
        <w:rPr>
          <w:sz w:val="25"/>
        </w:rPr>
        <w:t>hội chủ nghĩa Việt Nam.</w:t>
      </w:r>
    </w:p>
    <w:p>
      <w:pPr>
        <w:pStyle w:val="7"/>
        <w:numPr>
          <w:ilvl w:val="1"/>
          <w:numId w:val="13"/>
        </w:numPr>
        <w:tabs>
          <w:tab w:val="left" w:pos="648"/>
        </w:tabs>
        <w:spacing w:before="160" w:after="0" w:line="259" w:lineRule="auto"/>
        <w:ind w:left="100" w:right="484" w:firstLine="0"/>
        <w:jc w:val="both"/>
        <w:rPr>
          <w:sz w:val="25"/>
        </w:rPr>
      </w:pPr>
      <w:r>
        <w:rPr>
          <w:sz w:val="25"/>
        </w:rPr>
        <w:t>Các</w:t>
      </w:r>
      <w:r>
        <w:rPr>
          <w:spacing w:val="-3"/>
          <w:sz w:val="25"/>
        </w:rPr>
        <w:t xml:space="preserve"> </w:t>
      </w:r>
      <w:r>
        <w:rPr>
          <w:sz w:val="25"/>
        </w:rPr>
        <w:t>bên</w:t>
      </w:r>
      <w:r>
        <w:rPr>
          <w:spacing w:val="-3"/>
          <w:sz w:val="25"/>
        </w:rPr>
        <w:t xml:space="preserve"> </w:t>
      </w:r>
      <w:r>
        <w:rPr>
          <w:sz w:val="25"/>
        </w:rPr>
        <w:t>có</w:t>
      </w:r>
      <w:r>
        <w:rPr>
          <w:spacing w:val="-3"/>
          <w:sz w:val="25"/>
        </w:rPr>
        <w:t xml:space="preserve"> </w:t>
      </w:r>
      <w:r>
        <w:rPr>
          <w:sz w:val="25"/>
        </w:rPr>
        <w:t>trách</w:t>
      </w:r>
      <w:r>
        <w:rPr>
          <w:spacing w:val="-3"/>
          <w:sz w:val="25"/>
        </w:rPr>
        <w:t xml:space="preserve"> </w:t>
      </w:r>
      <w:r>
        <w:rPr>
          <w:sz w:val="25"/>
        </w:rPr>
        <w:t>nhiệm</w:t>
      </w:r>
      <w:r>
        <w:rPr>
          <w:spacing w:val="-3"/>
          <w:sz w:val="25"/>
        </w:rPr>
        <w:t xml:space="preserve"> </w:t>
      </w:r>
      <w:r>
        <w:rPr>
          <w:sz w:val="25"/>
        </w:rPr>
        <w:t>thông</w:t>
      </w:r>
      <w:r>
        <w:rPr>
          <w:spacing w:val="-3"/>
          <w:sz w:val="25"/>
        </w:rPr>
        <w:t xml:space="preserve"> </w:t>
      </w:r>
      <w:r>
        <w:rPr>
          <w:sz w:val="25"/>
        </w:rPr>
        <w:t>tin</w:t>
      </w:r>
      <w:r>
        <w:rPr>
          <w:spacing w:val="-3"/>
          <w:sz w:val="25"/>
        </w:rPr>
        <w:t xml:space="preserve"> </w:t>
      </w:r>
      <w:r>
        <w:rPr>
          <w:sz w:val="25"/>
        </w:rPr>
        <w:t>kịp</w:t>
      </w:r>
      <w:r>
        <w:rPr>
          <w:spacing w:val="-3"/>
          <w:sz w:val="25"/>
        </w:rPr>
        <w:t xml:space="preserve"> </w:t>
      </w:r>
      <w:r>
        <w:rPr>
          <w:sz w:val="25"/>
        </w:rPr>
        <w:t>thời</w:t>
      </w:r>
      <w:r>
        <w:rPr>
          <w:spacing w:val="-3"/>
          <w:sz w:val="25"/>
        </w:rPr>
        <w:t xml:space="preserve"> </w:t>
      </w:r>
      <w:r>
        <w:rPr>
          <w:sz w:val="25"/>
        </w:rPr>
        <w:t>cho</w:t>
      </w:r>
      <w:r>
        <w:rPr>
          <w:spacing w:val="-3"/>
          <w:sz w:val="25"/>
        </w:rPr>
        <w:t xml:space="preserve"> </w:t>
      </w:r>
      <w:r>
        <w:rPr>
          <w:sz w:val="25"/>
        </w:rPr>
        <w:t>nhau</w:t>
      </w:r>
      <w:r>
        <w:rPr>
          <w:spacing w:val="-3"/>
          <w:sz w:val="25"/>
        </w:rPr>
        <w:t xml:space="preserve"> </w:t>
      </w:r>
      <w:r>
        <w:rPr>
          <w:sz w:val="25"/>
        </w:rPr>
        <w:t>tiến</w:t>
      </w:r>
      <w:r>
        <w:rPr>
          <w:spacing w:val="-3"/>
          <w:sz w:val="25"/>
        </w:rPr>
        <w:t xml:space="preserve"> </w:t>
      </w:r>
      <w:r>
        <w:rPr>
          <w:sz w:val="25"/>
        </w:rPr>
        <w:t>độ</w:t>
      </w:r>
      <w:r>
        <w:rPr>
          <w:spacing w:val="-3"/>
          <w:sz w:val="25"/>
        </w:rPr>
        <w:t xml:space="preserve"> </w:t>
      </w:r>
      <w:r>
        <w:rPr>
          <w:sz w:val="25"/>
        </w:rPr>
        <w:t>thực</w:t>
      </w:r>
      <w:r>
        <w:rPr>
          <w:spacing w:val="-3"/>
          <w:sz w:val="25"/>
        </w:rPr>
        <w:t xml:space="preserve"> </w:t>
      </w:r>
      <w:r>
        <w:rPr>
          <w:sz w:val="25"/>
        </w:rPr>
        <w:t>hiện</w:t>
      </w:r>
      <w:r>
        <w:rPr>
          <w:spacing w:val="-3"/>
          <w:sz w:val="25"/>
        </w:rPr>
        <w:t xml:space="preserve"> </w:t>
      </w:r>
      <w:r>
        <w:rPr>
          <w:sz w:val="25"/>
        </w:rPr>
        <w:t>công</w:t>
      </w:r>
      <w:r>
        <w:rPr>
          <w:spacing w:val="-3"/>
          <w:sz w:val="25"/>
        </w:rPr>
        <w:t xml:space="preserve"> </w:t>
      </w:r>
      <w:r>
        <w:rPr>
          <w:sz w:val="25"/>
        </w:rPr>
        <w:t>việc.</w:t>
      </w:r>
      <w:r>
        <w:rPr>
          <w:spacing w:val="-3"/>
          <w:sz w:val="25"/>
        </w:rPr>
        <w:t xml:space="preserve"> </w:t>
      </w:r>
      <w:r>
        <w:rPr>
          <w:sz w:val="25"/>
        </w:rPr>
        <w:t>Mọi sửa</w:t>
      </w:r>
      <w:r>
        <w:rPr>
          <w:spacing w:val="-2"/>
          <w:sz w:val="25"/>
        </w:rPr>
        <w:t xml:space="preserve"> </w:t>
      </w:r>
      <w:r>
        <w:rPr>
          <w:sz w:val="25"/>
        </w:rPr>
        <w:t>đổi,</w:t>
      </w:r>
      <w:r>
        <w:rPr>
          <w:spacing w:val="-2"/>
          <w:sz w:val="25"/>
        </w:rPr>
        <w:t xml:space="preserve"> </w:t>
      </w:r>
      <w:r>
        <w:rPr>
          <w:sz w:val="25"/>
        </w:rPr>
        <w:t>bổ</w:t>
      </w:r>
      <w:r>
        <w:rPr>
          <w:spacing w:val="-2"/>
          <w:sz w:val="25"/>
        </w:rPr>
        <w:t xml:space="preserve"> </w:t>
      </w:r>
      <w:r>
        <w:rPr>
          <w:sz w:val="25"/>
        </w:rPr>
        <w:t>sung</w:t>
      </w:r>
      <w:r>
        <w:rPr>
          <w:spacing w:val="-2"/>
          <w:sz w:val="25"/>
        </w:rPr>
        <w:t xml:space="preserve"> </w:t>
      </w:r>
      <w:r>
        <w:rPr>
          <w:sz w:val="25"/>
        </w:rPr>
        <w:t>hợp</w:t>
      </w:r>
      <w:r>
        <w:rPr>
          <w:spacing w:val="-2"/>
          <w:sz w:val="25"/>
        </w:rPr>
        <w:t xml:space="preserve"> </w:t>
      </w:r>
      <w:r>
        <w:rPr>
          <w:sz w:val="25"/>
        </w:rPr>
        <w:t>đồng</w:t>
      </w:r>
      <w:r>
        <w:rPr>
          <w:spacing w:val="-2"/>
          <w:sz w:val="25"/>
        </w:rPr>
        <w:t xml:space="preserve"> </w:t>
      </w:r>
      <w:r>
        <w:rPr>
          <w:sz w:val="25"/>
        </w:rPr>
        <w:t>này</w:t>
      </w:r>
      <w:r>
        <w:rPr>
          <w:spacing w:val="-2"/>
          <w:sz w:val="25"/>
        </w:rPr>
        <w:t xml:space="preserve"> </w:t>
      </w:r>
      <w:r>
        <w:rPr>
          <w:sz w:val="25"/>
        </w:rPr>
        <w:t>đều</w:t>
      </w:r>
      <w:r>
        <w:rPr>
          <w:spacing w:val="-2"/>
          <w:sz w:val="25"/>
        </w:rPr>
        <w:t xml:space="preserve"> </w:t>
      </w:r>
      <w:r>
        <w:rPr>
          <w:sz w:val="25"/>
        </w:rPr>
        <w:t>phải</w:t>
      </w:r>
      <w:r>
        <w:rPr>
          <w:spacing w:val="-2"/>
          <w:sz w:val="25"/>
        </w:rPr>
        <w:t xml:space="preserve"> </w:t>
      </w:r>
      <w:r>
        <w:rPr>
          <w:sz w:val="25"/>
        </w:rPr>
        <w:t>được</w:t>
      </w:r>
      <w:r>
        <w:rPr>
          <w:spacing w:val="-2"/>
          <w:sz w:val="25"/>
        </w:rPr>
        <w:t xml:space="preserve"> </w:t>
      </w:r>
      <w:r>
        <w:rPr>
          <w:sz w:val="25"/>
        </w:rPr>
        <w:t>làm</w:t>
      </w:r>
      <w:r>
        <w:rPr>
          <w:spacing w:val="-2"/>
          <w:sz w:val="25"/>
        </w:rPr>
        <w:t xml:space="preserve"> </w:t>
      </w:r>
      <w:r>
        <w:rPr>
          <w:sz w:val="25"/>
        </w:rPr>
        <w:t>bằng</w:t>
      </w:r>
      <w:r>
        <w:rPr>
          <w:spacing w:val="-2"/>
          <w:sz w:val="25"/>
        </w:rPr>
        <w:t xml:space="preserve"> </w:t>
      </w:r>
      <w:r>
        <w:rPr>
          <w:sz w:val="25"/>
        </w:rPr>
        <w:t>văn</w:t>
      </w:r>
      <w:r>
        <w:rPr>
          <w:spacing w:val="-2"/>
          <w:sz w:val="25"/>
        </w:rPr>
        <w:t xml:space="preserve"> </w:t>
      </w:r>
      <w:r>
        <w:rPr>
          <w:sz w:val="25"/>
        </w:rPr>
        <w:t>bản</w:t>
      </w:r>
      <w:r>
        <w:rPr>
          <w:spacing w:val="-2"/>
          <w:sz w:val="25"/>
        </w:rPr>
        <w:t xml:space="preserve"> </w:t>
      </w:r>
      <w:r>
        <w:rPr>
          <w:sz w:val="25"/>
        </w:rPr>
        <w:t>và</w:t>
      </w:r>
      <w:r>
        <w:rPr>
          <w:spacing w:val="-2"/>
          <w:sz w:val="25"/>
        </w:rPr>
        <w:t xml:space="preserve"> </w:t>
      </w:r>
      <w:r>
        <w:rPr>
          <w:sz w:val="25"/>
        </w:rPr>
        <w:t>có</w:t>
      </w:r>
      <w:r>
        <w:rPr>
          <w:spacing w:val="-2"/>
          <w:sz w:val="25"/>
        </w:rPr>
        <w:t xml:space="preserve"> </w:t>
      </w:r>
      <w:r>
        <w:rPr>
          <w:sz w:val="25"/>
        </w:rPr>
        <w:t>chữ</w:t>
      </w:r>
      <w:r>
        <w:rPr>
          <w:spacing w:val="-2"/>
          <w:sz w:val="25"/>
        </w:rPr>
        <w:t xml:space="preserve"> </w:t>
      </w:r>
      <w:r>
        <w:rPr>
          <w:sz w:val="25"/>
        </w:rPr>
        <w:t>ký</w:t>
      </w:r>
      <w:r>
        <w:rPr>
          <w:spacing w:val="-2"/>
          <w:sz w:val="25"/>
        </w:rPr>
        <w:t xml:space="preserve"> </w:t>
      </w:r>
      <w:r>
        <w:rPr>
          <w:sz w:val="25"/>
        </w:rPr>
        <w:t>của</w:t>
      </w:r>
      <w:r>
        <w:rPr>
          <w:spacing w:val="-2"/>
          <w:sz w:val="25"/>
        </w:rPr>
        <w:t xml:space="preserve"> </w:t>
      </w:r>
      <w:r>
        <w:rPr>
          <w:sz w:val="25"/>
        </w:rPr>
        <w:t>hai</w:t>
      </w:r>
      <w:r>
        <w:rPr>
          <w:spacing w:val="-2"/>
          <w:sz w:val="25"/>
        </w:rPr>
        <w:t xml:space="preserve"> </w:t>
      </w:r>
      <w:r>
        <w:rPr>
          <w:sz w:val="25"/>
        </w:rPr>
        <w:t>bên. Các phụ lục là phần không tách rời của hợp đồng.</w:t>
      </w:r>
    </w:p>
    <w:p>
      <w:pPr>
        <w:pStyle w:val="7"/>
        <w:numPr>
          <w:ilvl w:val="1"/>
          <w:numId w:val="13"/>
        </w:numPr>
        <w:tabs>
          <w:tab w:val="left" w:pos="711"/>
        </w:tabs>
        <w:spacing w:before="159" w:after="0" w:line="240" w:lineRule="auto"/>
        <w:ind w:left="711" w:right="0" w:hanging="611"/>
        <w:jc w:val="both"/>
        <w:rPr>
          <w:sz w:val="25"/>
        </w:rPr>
      </w:pPr>
      <w:r>
        <w:rPr>
          <w:sz w:val="25"/>
        </w:rPr>
        <w:t>Hợp</w:t>
      </w:r>
      <w:r>
        <w:rPr>
          <w:spacing w:val="-5"/>
          <w:sz w:val="25"/>
        </w:rPr>
        <w:t xml:space="preserve"> </w:t>
      </w:r>
      <w:r>
        <w:rPr>
          <w:sz w:val="25"/>
        </w:rPr>
        <w:t>đồng</w:t>
      </w:r>
      <w:r>
        <w:rPr>
          <w:spacing w:val="-2"/>
          <w:sz w:val="25"/>
        </w:rPr>
        <w:t xml:space="preserve"> </w:t>
      </w:r>
      <w:r>
        <w:rPr>
          <w:sz w:val="25"/>
        </w:rPr>
        <w:t>có</w:t>
      </w:r>
      <w:r>
        <w:rPr>
          <w:spacing w:val="-3"/>
          <w:sz w:val="25"/>
        </w:rPr>
        <w:t xml:space="preserve"> </w:t>
      </w:r>
      <w:r>
        <w:rPr>
          <w:sz w:val="25"/>
        </w:rPr>
        <w:t>giá</w:t>
      </w:r>
      <w:r>
        <w:rPr>
          <w:spacing w:val="-2"/>
          <w:sz w:val="25"/>
        </w:rPr>
        <w:t xml:space="preserve"> </w:t>
      </w:r>
      <w:r>
        <w:rPr>
          <w:sz w:val="25"/>
        </w:rPr>
        <w:t>trị</w:t>
      </w:r>
      <w:r>
        <w:rPr>
          <w:spacing w:val="-3"/>
          <w:sz w:val="25"/>
        </w:rPr>
        <w:t xml:space="preserve"> </w:t>
      </w:r>
      <w:r>
        <w:rPr>
          <w:sz w:val="25"/>
        </w:rPr>
        <w:t>trong</w:t>
      </w:r>
      <w:r>
        <w:rPr>
          <w:spacing w:val="59"/>
          <w:sz w:val="25"/>
        </w:rPr>
        <w:t xml:space="preserve">   </w:t>
      </w:r>
      <w:r>
        <w:rPr>
          <w:sz w:val="25"/>
        </w:rPr>
        <w:t>năm</w:t>
      </w:r>
      <w:r>
        <w:rPr>
          <w:spacing w:val="-2"/>
          <w:sz w:val="25"/>
        </w:rPr>
        <w:t xml:space="preserve"> </w:t>
      </w:r>
      <w:r>
        <w:rPr>
          <w:sz w:val="25"/>
        </w:rPr>
        <w:t>và</w:t>
      </w:r>
      <w:r>
        <w:rPr>
          <w:spacing w:val="-3"/>
          <w:sz w:val="25"/>
        </w:rPr>
        <w:t xml:space="preserve"> </w:t>
      </w:r>
      <w:r>
        <w:rPr>
          <w:sz w:val="25"/>
        </w:rPr>
        <w:t>chỉ</w:t>
      </w:r>
      <w:r>
        <w:rPr>
          <w:spacing w:val="-2"/>
          <w:sz w:val="25"/>
        </w:rPr>
        <w:t xml:space="preserve"> </w:t>
      </w:r>
      <w:r>
        <w:rPr>
          <w:sz w:val="25"/>
        </w:rPr>
        <w:t>áp</w:t>
      </w:r>
      <w:r>
        <w:rPr>
          <w:spacing w:val="-3"/>
          <w:sz w:val="25"/>
        </w:rPr>
        <w:t xml:space="preserve"> </w:t>
      </w:r>
      <w:r>
        <w:rPr>
          <w:sz w:val="25"/>
        </w:rPr>
        <w:t>dụng</w:t>
      </w:r>
      <w:r>
        <w:rPr>
          <w:spacing w:val="-2"/>
          <w:sz w:val="25"/>
        </w:rPr>
        <w:t xml:space="preserve"> </w:t>
      </w:r>
      <w:r>
        <w:rPr>
          <w:sz w:val="25"/>
        </w:rPr>
        <w:t>tại</w:t>
      </w:r>
      <w:r>
        <w:rPr>
          <w:spacing w:val="-3"/>
          <w:sz w:val="25"/>
        </w:rPr>
        <w:t xml:space="preserve"> </w:t>
      </w:r>
      <w:r>
        <w:rPr>
          <w:sz w:val="25"/>
        </w:rPr>
        <w:t>01</w:t>
      </w:r>
      <w:r>
        <w:rPr>
          <w:spacing w:val="-2"/>
          <w:sz w:val="25"/>
        </w:rPr>
        <w:t xml:space="preserve"> </w:t>
      </w:r>
      <w:r>
        <w:rPr>
          <w:sz w:val="25"/>
        </w:rPr>
        <w:t>Trung</w:t>
      </w:r>
      <w:r>
        <w:rPr>
          <w:spacing w:val="-2"/>
          <w:sz w:val="25"/>
        </w:rPr>
        <w:t xml:space="preserve"> </w:t>
      </w:r>
      <w:r>
        <w:rPr>
          <w:spacing w:val="-4"/>
          <w:sz w:val="25"/>
        </w:rPr>
        <w:t>tâm.</w:t>
      </w:r>
    </w:p>
    <w:p>
      <w:pPr>
        <w:pStyle w:val="3"/>
        <w:spacing w:before="183" w:line="259" w:lineRule="auto"/>
      </w:pPr>
      <w:r>
        <w:t>Hợp</w:t>
      </w:r>
      <w:r>
        <w:rPr>
          <w:spacing w:val="-3"/>
        </w:rPr>
        <w:t xml:space="preserve"> </w:t>
      </w:r>
      <w:r>
        <w:t>đồng</w:t>
      </w:r>
      <w:r>
        <w:rPr>
          <w:spacing w:val="-3"/>
        </w:rPr>
        <w:t xml:space="preserve"> </w:t>
      </w:r>
      <w:r>
        <w:t>này</w:t>
      </w:r>
      <w:r>
        <w:rPr>
          <w:spacing w:val="-3"/>
        </w:rPr>
        <w:t xml:space="preserve"> </w:t>
      </w:r>
      <w:r>
        <w:t>gồm</w:t>
      </w:r>
      <w:r>
        <w:rPr>
          <w:spacing w:val="-3"/>
        </w:rPr>
        <w:t xml:space="preserve"> </w:t>
      </w:r>
      <w:r>
        <w:t>8</w:t>
      </w:r>
      <w:r>
        <w:rPr>
          <w:spacing w:val="-3"/>
        </w:rPr>
        <w:t xml:space="preserve"> </w:t>
      </w:r>
      <w:r>
        <w:t>trang,</w:t>
      </w:r>
      <w:r>
        <w:rPr>
          <w:spacing w:val="-3"/>
        </w:rPr>
        <w:t xml:space="preserve"> </w:t>
      </w:r>
      <w:r>
        <w:t>có</w:t>
      </w:r>
      <w:r>
        <w:rPr>
          <w:spacing w:val="-3"/>
        </w:rPr>
        <w:t xml:space="preserve"> </w:t>
      </w:r>
      <w:r>
        <w:t>hiệu</w:t>
      </w:r>
      <w:r>
        <w:rPr>
          <w:spacing w:val="-3"/>
        </w:rPr>
        <w:t xml:space="preserve"> </w:t>
      </w:r>
      <w:r>
        <w:t>lực</w:t>
      </w:r>
      <w:r>
        <w:rPr>
          <w:spacing w:val="-3"/>
        </w:rPr>
        <w:t xml:space="preserve"> </w:t>
      </w:r>
      <w:r>
        <w:t>kể</w:t>
      </w:r>
      <w:r>
        <w:rPr>
          <w:spacing w:val="-3"/>
        </w:rPr>
        <w:t xml:space="preserve"> </w:t>
      </w:r>
      <w:r>
        <w:t>từ</w:t>
      </w:r>
      <w:r>
        <w:rPr>
          <w:spacing w:val="-3"/>
        </w:rPr>
        <w:t xml:space="preserve"> </w:t>
      </w:r>
      <w:r>
        <w:t>ngày</w:t>
      </w:r>
      <w:r>
        <w:rPr>
          <w:spacing w:val="-3"/>
        </w:rPr>
        <w:t xml:space="preserve"> </w:t>
      </w:r>
      <w:r>
        <w:t>ký</w:t>
      </w:r>
      <w:r>
        <w:rPr>
          <w:spacing w:val="-3"/>
        </w:rPr>
        <w:t xml:space="preserve"> </w:t>
      </w:r>
      <w:r>
        <w:t>và</w:t>
      </w:r>
      <w:r>
        <w:rPr>
          <w:spacing w:val="-3"/>
        </w:rPr>
        <w:t xml:space="preserve"> </w:t>
      </w:r>
      <w:r>
        <w:t>được</w:t>
      </w:r>
      <w:r>
        <w:rPr>
          <w:spacing w:val="-3"/>
        </w:rPr>
        <w:t xml:space="preserve"> </w:t>
      </w:r>
      <w:r>
        <w:t>lập</w:t>
      </w:r>
      <w:r>
        <w:rPr>
          <w:spacing w:val="-3"/>
        </w:rPr>
        <w:t xml:space="preserve"> </w:t>
      </w:r>
      <w:r>
        <w:t>thành</w:t>
      </w:r>
      <w:r>
        <w:rPr>
          <w:spacing w:val="-3"/>
        </w:rPr>
        <w:t xml:space="preserve"> </w:t>
      </w:r>
      <w:r>
        <w:t>hai</w:t>
      </w:r>
      <w:r>
        <w:rPr>
          <w:spacing w:val="-3"/>
        </w:rPr>
        <w:t xml:space="preserve"> </w:t>
      </w:r>
      <w:r>
        <w:t>bản,</w:t>
      </w:r>
      <w:r>
        <w:rPr>
          <w:spacing w:val="-3"/>
        </w:rPr>
        <w:t xml:space="preserve"> </w:t>
      </w:r>
      <w:r>
        <w:t>mỗi</w:t>
      </w:r>
      <w:r>
        <w:rPr>
          <w:spacing w:val="-3"/>
        </w:rPr>
        <w:t xml:space="preserve"> </w:t>
      </w:r>
      <w:r>
        <w:t>bên</w:t>
      </w:r>
      <w:r>
        <w:rPr>
          <w:spacing w:val="-3"/>
        </w:rPr>
        <w:t xml:space="preserve"> </w:t>
      </w:r>
      <w:r>
        <w:t>giữ một bản, các bản có giá trị pháp lý như nhau.</w:t>
      </w:r>
    </w:p>
    <w:p>
      <w:pPr>
        <w:pStyle w:val="3"/>
        <w:tabs>
          <w:tab w:val="left" w:pos="5081"/>
        </w:tabs>
        <w:ind w:left="0" w:right="167"/>
        <w:jc w:val="center"/>
      </w:pPr>
      <w:r>
        <w:t>Đại</w:t>
      </w:r>
      <w:r>
        <w:rPr>
          <w:spacing w:val="-2"/>
        </w:rPr>
        <w:t xml:space="preserve"> </w:t>
      </w:r>
      <w:r>
        <w:t>diện</w:t>
      </w:r>
      <w:r>
        <w:rPr>
          <w:spacing w:val="-1"/>
        </w:rPr>
        <w:t xml:space="preserve"> </w:t>
      </w:r>
      <w:r>
        <w:t>bên</w:t>
      </w:r>
      <w:r>
        <w:rPr>
          <w:spacing w:val="-1"/>
        </w:rPr>
        <w:t xml:space="preserve"> </w:t>
      </w:r>
      <w:r>
        <w:rPr>
          <w:spacing w:val="-10"/>
        </w:rPr>
        <w:t>A</w:t>
      </w:r>
      <w:r>
        <w:tab/>
      </w:r>
      <w:r>
        <w:t>Đại</w:t>
      </w:r>
      <w:r>
        <w:rPr>
          <w:spacing w:val="-3"/>
        </w:rPr>
        <w:t xml:space="preserve"> </w:t>
      </w:r>
      <w:r>
        <w:t>diện</w:t>
      </w:r>
      <w:r>
        <w:rPr>
          <w:spacing w:val="-1"/>
        </w:rPr>
        <w:t xml:space="preserve"> </w:t>
      </w:r>
      <w:r>
        <w:t>bên</w:t>
      </w:r>
      <w:r>
        <w:rPr>
          <w:spacing w:val="-1"/>
        </w:rPr>
        <w:t xml:space="preserve"> </w:t>
      </w:r>
      <w:r>
        <w:rPr>
          <w:spacing w:val="-10"/>
        </w:rPr>
        <w:t>B</w:t>
      </w:r>
    </w:p>
    <w:p>
      <w:pPr>
        <w:tabs>
          <w:tab w:val="left" w:pos="5159"/>
        </w:tabs>
        <w:spacing w:before="153"/>
        <w:ind w:left="0" w:right="379" w:firstLine="0"/>
        <w:jc w:val="center"/>
        <w:rPr>
          <w:i/>
          <w:sz w:val="16"/>
        </w:rPr>
      </w:pPr>
      <w:r>
        <w:rPr>
          <w:i/>
          <w:sz w:val="16"/>
        </w:rPr>
        <w:t>Chức</w:t>
      </w:r>
      <w:r>
        <w:rPr>
          <w:i/>
          <w:spacing w:val="-4"/>
          <w:sz w:val="16"/>
        </w:rPr>
        <w:t xml:space="preserve"> </w:t>
      </w:r>
      <w:r>
        <w:rPr>
          <w:i/>
          <w:spacing w:val="-5"/>
          <w:sz w:val="16"/>
        </w:rPr>
        <w:t>vụ,</w:t>
      </w:r>
      <w:r>
        <w:rPr>
          <w:i/>
          <w:sz w:val="16"/>
        </w:rPr>
        <w:tab/>
      </w:r>
      <w:r>
        <w:rPr>
          <w:i/>
          <w:sz w:val="16"/>
        </w:rPr>
        <w:t>Chức</w:t>
      </w:r>
      <w:r>
        <w:rPr>
          <w:i/>
          <w:spacing w:val="-4"/>
          <w:sz w:val="16"/>
        </w:rPr>
        <w:t xml:space="preserve"> </w:t>
      </w:r>
      <w:r>
        <w:rPr>
          <w:i/>
          <w:spacing w:val="-5"/>
          <w:sz w:val="16"/>
        </w:rPr>
        <w:t>vụ,</w:t>
      </w:r>
    </w:p>
    <w:p>
      <w:pPr>
        <w:tabs>
          <w:tab w:val="left" w:pos="5114"/>
        </w:tabs>
        <w:spacing w:before="154"/>
        <w:ind w:left="0" w:right="325" w:firstLine="0"/>
        <w:jc w:val="center"/>
        <w:rPr>
          <w:i/>
          <w:sz w:val="16"/>
        </w:rPr>
      </w:pPr>
      <w:r>
        <w:rPr>
          <w:i/>
          <w:sz w:val="16"/>
        </w:rPr>
        <w:t>(ký</w:t>
      </w:r>
      <w:r>
        <w:rPr>
          <w:i/>
          <w:spacing w:val="-2"/>
          <w:sz w:val="16"/>
        </w:rPr>
        <w:t xml:space="preserve"> </w:t>
      </w:r>
      <w:r>
        <w:rPr>
          <w:i/>
          <w:sz w:val="16"/>
        </w:rPr>
        <w:t>tên</w:t>
      </w:r>
      <w:r>
        <w:rPr>
          <w:i/>
          <w:spacing w:val="-1"/>
          <w:sz w:val="16"/>
        </w:rPr>
        <w:t xml:space="preserve"> </w:t>
      </w:r>
      <w:r>
        <w:rPr>
          <w:i/>
          <w:sz w:val="16"/>
        </w:rPr>
        <w:t>và</w:t>
      </w:r>
      <w:r>
        <w:rPr>
          <w:i/>
          <w:spacing w:val="-1"/>
          <w:sz w:val="16"/>
        </w:rPr>
        <w:t xml:space="preserve"> </w:t>
      </w:r>
      <w:r>
        <w:rPr>
          <w:i/>
          <w:sz w:val="16"/>
        </w:rPr>
        <w:t>đóng</w:t>
      </w:r>
      <w:r>
        <w:rPr>
          <w:i/>
          <w:spacing w:val="-1"/>
          <w:sz w:val="16"/>
        </w:rPr>
        <w:t xml:space="preserve"> </w:t>
      </w:r>
      <w:r>
        <w:rPr>
          <w:i/>
          <w:spacing w:val="-4"/>
          <w:sz w:val="16"/>
        </w:rPr>
        <w:t>dấu)</w:t>
      </w:r>
      <w:r>
        <w:rPr>
          <w:i/>
          <w:sz w:val="16"/>
        </w:rPr>
        <w:tab/>
      </w:r>
      <w:r>
        <w:rPr>
          <w:i/>
          <w:sz w:val="16"/>
        </w:rPr>
        <w:t>(ký</w:t>
      </w:r>
      <w:r>
        <w:rPr>
          <w:i/>
          <w:spacing w:val="-2"/>
          <w:sz w:val="16"/>
        </w:rPr>
        <w:t xml:space="preserve"> </w:t>
      </w:r>
      <w:r>
        <w:rPr>
          <w:i/>
          <w:sz w:val="16"/>
        </w:rPr>
        <w:t>tên và</w:t>
      </w:r>
      <w:r>
        <w:rPr>
          <w:i/>
          <w:spacing w:val="-1"/>
          <w:sz w:val="16"/>
        </w:rPr>
        <w:t xml:space="preserve"> </w:t>
      </w:r>
      <w:r>
        <w:rPr>
          <w:i/>
          <w:sz w:val="16"/>
        </w:rPr>
        <w:t xml:space="preserve">đóng </w:t>
      </w:r>
      <w:r>
        <w:rPr>
          <w:i/>
          <w:spacing w:val="-4"/>
          <w:sz w:val="16"/>
        </w:rPr>
        <w:t>dấu)</w:t>
      </w:r>
    </w:p>
    <w:sectPr>
      <w:pgSz w:w="12240" w:h="15840"/>
      <w:pgMar w:top="1380" w:right="132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8"/>
      <w:numFmt w:val="decimal"/>
      <w:lvlText w:val="%1"/>
      <w:lvlJc w:val="left"/>
      <w:pPr>
        <w:ind w:left="537" w:hanging="438"/>
        <w:jc w:val="left"/>
      </w:pPr>
      <w:rPr>
        <w:rFonts w:hint="default"/>
        <w:lang w:val="vi" w:eastAsia="en-US" w:bidi="ar-SA"/>
      </w:rPr>
    </w:lvl>
    <w:lvl w:ilvl="1" w:tentative="0">
      <w:start w:val="1"/>
      <w:numFmt w:val="decimal"/>
      <w:lvlText w:val="%1.%2."/>
      <w:lvlJc w:val="left"/>
      <w:pPr>
        <w:ind w:left="537"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1"/>
      <w:numFmt w:val="decimal"/>
      <w:lvlText w:val="%1.%2.%3."/>
      <w:lvlJc w:val="left"/>
      <w:pPr>
        <w:ind w:left="724" w:hanging="625"/>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3" w:tentative="0">
      <w:start w:val="0"/>
      <w:numFmt w:val="bullet"/>
      <w:lvlText w:val="•"/>
      <w:lvlJc w:val="left"/>
      <w:pPr>
        <w:ind w:left="2688" w:hanging="625"/>
      </w:pPr>
      <w:rPr>
        <w:rFonts w:hint="default"/>
        <w:lang w:val="vi" w:eastAsia="en-US" w:bidi="ar-SA"/>
      </w:rPr>
    </w:lvl>
    <w:lvl w:ilvl="4" w:tentative="0">
      <w:start w:val="0"/>
      <w:numFmt w:val="bullet"/>
      <w:lvlText w:val="•"/>
      <w:lvlJc w:val="left"/>
      <w:pPr>
        <w:ind w:left="3673" w:hanging="625"/>
      </w:pPr>
      <w:rPr>
        <w:rFonts w:hint="default"/>
        <w:lang w:val="vi" w:eastAsia="en-US" w:bidi="ar-SA"/>
      </w:rPr>
    </w:lvl>
    <w:lvl w:ilvl="5" w:tentative="0">
      <w:start w:val="0"/>
      <w:numFmt w:val="bullet"/>
      <w:lvlText w:val="•"/>
      <w:lvlJc w:val="left"/>
      <w:pPr>
        <w:ind w:left="4657" w:hanging="625"/>
      </w:pPr>
      <w:rPr>
        <w:rFonts w:hint="default"/>
        <w:lang w:val="vi" w:eastAsia="en-US" w:bidi="ar-SA"/>
      </w:rPr>
    </w:lvl>
    <w:lvl w:ilvl="6" w:tentative="0">
      <w:start w:val="0"/>
      <w:numFmt w:val="bullet"/>
      <w:lvlText w:val="•"/>
      <w:lvlJc w:val="left"/>
      <w:pPr>
        <w:ind w:left="5642" w:hanging="625"/>
      </w:pPr>
      <w:rPr>
        <w:rFonts w:hint="default"/>
        <w:lang w:val="vi" w:eastAsia="en-US" w:bidi="ar-SA"/>
      </w:rPr>
    </w:lvl>
    <w:lvl w:ilvl="7" w:tentative="0">
      <w:start w:val="0"/>
      <w:numFmt w:val="bullet"/>
      <w:lvlText w:val="•"/>
      <w:lvlJc w:val="left"/>
      <w:pPr>
        <w:ind w:left="6626" w:hanging="625"/>
      </w:pPr>
      <w:rPr>
        <w:rFonts w:hint="default"/>
        <w:lang w:val="vi" w:eastAsia="en-US" w:bidi="ar-SA"/>
      </w:rPr>
    </w:lvl>
    <w:lvl w:ilvl="8" w:tentative="0">
      <w:start w:val="0"/>
      <w:numFmt w:val="bullet"/>
      <w:lvlText w:val="•"/>
      <w:lvlJc w:val="left"/>
      <w:pPr>
        <w:ind w:left="7611" w:hanging="625"/>
      </w:pPr>
      <w:rPr>
        <w:rFonts w:hint="default"/>
        <w:lang w:val="vi" w:eastAsia="en-US" w:bidi="ar-SA"/>
      </w:rPr>
    </w:lvl>
  </w:abstractNum>
  <w:abstractNum w:abstractNumId="1">
    <w:nsid w:val="B5E306ED"/>
    <w:multiLevelType w:val="multilevel"/>
    <w:tmpl w:val="B5E306ED"/>
    <w:lvl w:ilvl="0" w:tentative="0">
      <w:start w:val="4"/>
      <w:numFmt w:val="decimal"/>
      <w:lvlText w:val="%1"/>
      <w:lvlJc w:val="left"/>
      <w:pPr>
        <w:ind w:left="537" w:hanging="438"/>
        <w:jc w:val="left"/>
      </w:pPr>
      <w:rPr>
        <w:rFonts w:hint="default"/>
        <w:lang w:val="vi" w:eastAsia="en-US" w:bidi="ar-SA"/>
      </w:rPr>
    </w:lvl>
    <w:lvl w:ilvl="1" w:tentative="0">
      <w:start w:val="1"/>
      <w:numFmt w:val="decimal"/>
      <w:lvlText w:val="%1.%2."/>
      <w:lvlJc w:val="left"/>
      <w:pPr>
        <w:ind w:left="537"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1"/>
      <w:numFmt w:val="decimal"/>
      <w:lvlText w:val="%1.%2.%3."/>
      <w:lvlJc w:val="left"/>
      <w:pPr>
        <w:ind w:left="100" w:hanging="640"/>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3" w:tentative="0">
      <w:start w:val="0"/>
      <w:numFmt w:val="bullet"/>
      <w:lvlText w:val="-"/>
      <w:lvlJc w:val="left"/>
      <w:pPr>
        <w:ind w:left="100" w:hanging="146"/>
      </w:pPr>
      <w:rPr>
        <w:rFonts w:hint="default" w:ascii="Times New Roman" w:hAnsi="Times New Roman" w:eastAsia="Times New Roman" w:cs="Times New Roman"/>
        <w:b w:val="0"/>
        <w:bCs w:val="0"/>
        <w:i w:val="0"/>
        <w:iCs w:val="0"/>
        <w:spacing w:val="0"/>
        <w:w w:val="100"/>
        <w:sz w:val="25"/>
        <w:szCs w:val="25"/>
        <w:lang w:val="vi" w:eastAsia="en-US" w:bidi="ar-SA"/>
      </w:rPr>
    </w:lvl>
    <w:lvl w:ilvl="4" w:tentative="0">
      <w:start w:val="0"/>
      <w:numFmt w:val="bullet"/>
      <w:lvlText w:val="•"/>
      <w:lvlJc w:val="left"/>
      <w:pPr>
        <w:ind w:left="3553" w:hanging="146"/>
      </w:pPr>
      <w:rPr>
        <w:rFonts w:hint="default"/>
        <w:lang w:val="vi" w:eastAsia="en-US" w:bidi="ar-SA"/>
      </w:rPr>
    </w:lvl>
    <w:lvl w:ilvl="5" w:tentative="0">
      <w:start w:val="0"/>
      <w:numFmt w:val="bullet"/>
      <w:lvlText w:val="•"/>
      <w:lvlJc w:val="left"/>
      <w:pPr>
        <w:ind w:left="4557" w:hanging="146"/>
      </w:pPr>
      <w:rPr>
        <w:rFonts w:hint="default"/>
        <w:lang w:val="vi" w:eastAsia="en-US" w:bidi="ar-SA"/>
      </w:rPr>
    </w:lvl>
    <w:lvl w:ilvl="6" w:tentative="0">
      <w:start w:val="0"/>
      <w:numFmt w:val="bullet"/>
      <w:lvlText w:val="•"/>
      <w:lvlJc w:val="left"/>
      <w:pPr>
        <w:ind w:left="5562" w:hanging="146"/>
      </w:pPr>
      <w:rPr>
        <w:rFonts w:hint="default"/>
        <w:lang w:val="vi" w:eastAsia="en-US" w:bidi="ar-SA"/>
      </w:rPr>
    </w:lvl>
    <w:lvl w:ilvl="7" w:tentative="0">
      <w:start w:val="0"/>
      <w:numFmt w:val="bullet"/>
      <w:lvlText w:val="•"/>
      <w:lvlJc w:val="left"/>
      <w:pPr>
        <w:ind w:left="6566" w:hanging="146"/>
      </w:pPr>
      <w:rPr>
        <w:rFonts w:hint="default"/>
        <w:lang w:val="vi" w:eastAsia="en-US" w:bidi="ar-SA"/>
      </w:rPr>
    </w:lvl>
    <w:lvl w:ilvl="8" w:tentative="0">
      <w:start w:val="0"/>
      <w:numFmt w:val="bullet"/>
      <w:lvlText w:val="•"/>
      <w:lvlJc w:val="left"/>
      <w:pPr>
        <w:ind w:left="7571" w:hanging="146"/>
      </w:pPr>
      <w:rPr>
        <w:rFonts w:hint="default"/>
        <w:lang w:val="vi" w:eastAsia="en-US" w:bidi="ar-SA"/>
      </w:rPr>
    </w:lvl>
  </w:abstractNum>
  <w:abstractNum w:abstractNumId="2">
    <w:nsid w:val="BF205925"/>
    <w:multiLevelType w:val="multilevel"/>
    <w:tmpl w:val="BF205925"/>
    <w:lvl w:ilvl="0" w:tentative="0">
      <w:start w:val="3"/>
      <w:numFmt w:val="decimal"/>
      <w:lvlText w:val="%1"/>
      <w:lvlJc w:val="left"/>
      <w:pPr>
        <w:ind w:left="537" w:hanging="438"/>
        <w:jc w:val="left"/>
      </w:pPr>
      <w:rPr>
        <w:rFonts w:hint="default"/>
        <w:lang w:val="vi" w:eastAsia="en-US" w:bidi="ar-SA"/>
      </w:rPr>
    </w:lvl>
    <w:lvl w:ilvl="1" w:tentative="0">
      <w:start w:val="1"/>
      <w:numFmt w:val="decimal"/>
      <w:lvlText w:val="%1.%2."/>
      <w:lvlJc w:val="left"/>
      <w:pPr>
        <w:ind w:left="537"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1"/>
      <w:numFmt w:val="decimal"/>
      <w:lvlText w:val="%1.%2.%3."/>
      <w:lvlJc w:val="left"/>
      <w:pPr>
        <w:ind w:left="100" w:hanging="655"/>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3" w:tentative="0">
      <w:start w:val="0"/>
      <w:numFmt w:val="bullet"/>
      <w:lvlText w:val="-"/>
      <w:lvlJc w:val="left"/>
      <w:pPr>
        <w:ind w:left="100" w:hanging="161"/>
      </w:pPr>
      <w:rPr>
        <w:rFonts w:hint="default" w:ascii="Times New Roman" w:hAnsi="Times New Roman" w:eastAsia="Times New Roman" w:cs="Times New Roman"/>
        <w:b w:val="0"/>
        <w:bCs w:val="0"/>
        <w:i w:val="0"/>
        <w:iCs w:val="0"/>
        <w:spacing w:val="0"/>
        <w:w w:val="100"/>
        <w:sz w:val="25"/>
        <w:szCs w:val="25"/>
        <w:lang w:val="vi" w:eastAsia="en-US" w:bidi="ar-SA"/>
      </w:rPr>
    </w:lvl>
    <w:lvl w:ilvl="4" w:tentative="0">
      <w:start w:val="0"/>
      <w:numFmt w:val="bullet"/>
      <w:lvlText w:val="•"/>
      <w:lvlJc w:val="left"/>
      <w:pPr>
        <w:ind w:left="3553" w:hanging="161"/>
      </w:pPr>
      <w:rPr>
        <w:rFonts w:hint="default"/>
        <w:lang w:val="vi" w:eastAsia="en-US" w:bidi="ar-SA"/>
      </w:rPr>
    </w:lvl>
    <w:lvl w:ilvl="5" w:tentative="0">
      <w:start w:val="0"/>
      <w:numFmt w:val="bullet"/>
      <w:lvlText w:val="•"/>
      <w:lvlJc w:val="left"/>
      <w:pPr>
        <w:ind w:left="4557" w:hanging="161"/>
      </w:pPr>
      <w:rPr>
        <w:rFonts w:hint="default"/>
        <w:lang w:val="vi" w:eastAsia="en-US" w:bidi="ar-SA"/>
      </w:rPr>
    </w:lvl>
    <w:lvl w:ilvl="6" w:tentative="0">
      <w:start w:val="0"/>
      <w:numFmt w:val="bullet"/>
      <w:lvlText w:val="•"/>
      <w:lvlJc w:val="left"/>
      <w:pPr>
        <w:ind w:left="5562" w:hanging="161"/>
      </w:pPr>
      <w:rPr>
        <w:rFonts w:hint="default"/>
        <w:lang w:val="vi" w:eastAsia="en-US" w:bidi="ar-SA"/>
      </w:rPr>
    </w:lvl>
    <w:lvl w:ilvl="7" w:tentative="0">
      <w:start w:val="0"/>
      <w:numFmt w:val="bullet"/>
      <w:lvlText w:val="•"/>
      <w:lvlJc w:val="left"/>
      <w:pPr>
        <w:ind w:left="6566" w:hanging="161"/>
      </w:pPr>
      <w:rPr>
        <w:rFonts w:hint="default"/>
        <w:lang w:val="vi" w:eastAsia="en-US" w:bidi="ar-SA"/>
      </w:rPr>
    </w:lvl>
    <w:lvl w:ilvl="8" w:tentative="0">
      <w:start w:val="0"/>
      <w:numFmt w:val="bullet"/>
      <w:lvlText w:val="•"/>
      <w:lvlJc w:val="left"/>
      <w:pPr>
        <w:ind w:left="7571" w:hanging="161"/>
      </w:pPr>
      <w:rPr>
        <w:rFonts w:hint="default"/>
        <w:lang w:val="vi" w:eastAsia="en-US" w:bidi="ar-SA"/>
      </w:rPr>
    </w:lvl>
  </w:abstractNum>
  <w:abstractNum w:abstractNumId="3">
    <w:nsid w:val="C8879AEF"/>
    <w:multiLevelType w:val="multilevel"/>
    <w:tmpl w:val="C8879AEF"/>
    <w:lvl w:ilvl="0" w:tentative="0">
      <w:start w:val="11"/>
      <w:numFmt w:val="decimal"/>
      <w:lvlText w:val="%1"/>
      <w:lvlJc w:val="left"/>
      <w:pPr>
        <w:ind w:left="100" w:hanging="553"/>
        <w:jc w:val="left"/>
      </w:pPr>
      <w:rPr>
        <w:rFonts w:hint="default"/>
        <w:lang w:val="vi" w:eastAsia="en-US" w:bidi="ar-SA"/>
      </w:rPr>
    </w:lvl>
    <w:lvl w:ilvl="1" w:tentative="0">
      <w:start w:val="1"/>
      <w:numFmt w:val="decimal"/>
      <w:lvlText w:val="%1.%2."/>
      <w:lvlJc w:val="left"/>
      <w:pPr>
        <w:ind w:left="100" w:hanging="553"/>
        <w:jc w:val="left"/>
      </w:pPr>
      <w:rPr>
        <w:rFonts w:hint="default" w:ascii="Times New Roman" w:hAnsi="Times New Roman" w:eastAsia="Times New Roman" w:cs="Times New Roman"/>
        <w:b w:val="0"/>
        <w:bCs w:val="0"/>
        <w:i w:val="0"/>
        <w:iCs w:val="0"/>
        <w:spacing w:val="-10"/>
        <w:w w:val="100"/>
        <w:sz w:val="25"/>
        <w:szCs w:val="25"/>
        <w:lang w:val="vi" w:eastAsia="en-US" w:bidi="ar-SA"/>
      </w:rPr>
    </w:lvl>
    <w:lvl w:ilvl="2" w:tentative="0">
      <w:start w:val="0"/>
      <w:numFmt w:val="bullet"/>
      <w:lvlText w:val="•"/>
      <w:lvlJc w:val="left"/>
      <w:pPr>
        <w:ind w:left="1996" w:hanging="553"/>
      </w:pPr>
      <w:rPr>
        <w:rFonts w:hint="default"/>
        <w:lang w:val="vi" w:eastAsia="en-US" w:bidi="ar-SA"/>
      </w:rPr>
    </w:lvl>
    <w:lvl w:ilvl="3" w:tentative="0">
      <w:start w:val="0"/>
      <w:numFmt w:val="bullet"/>
      <w:lvlText w:val="•"/>
      <w:lvlJc w:val="left"/>
      <w:pPr>
        <w:ind w:left="2944" w:hanging="553"/>
      </w:pPr>
      <w:rPr>
        <w:rFonts w:hint="default"/>
        <w:lang w:val="vi" w:eastAsia="en-US" w:bidi="ar-SA"/>
      </w:rPr>
    </w:lvl>
    <w:lvl w:ilvl="4" w:tentative="0">
      <w:start w:val="0"/>
      <w:numFmt w:val="bullet"/>
      <w:lvlText w:val="•"/>
      <w:lvlJc w:val="left"/>
      <w:pPr>
        <w:ind w:left="3892" w:hanging="553"/>
      </w:pPr>
      <w:rPr>
        <w:rFonts w:hint="default"/>
        <w:lang w:val="vi" w:eastAsia="en-US" w:bidi="ar-SA"/>
      </w:rPr>
    </w:lvl>
    <w:lvl w:ilvl="5" w:tentative="0">
      <w:start w:val="0"/>
      <w:numFmt w:val="bullet"/>
      <w:lvlText w:val="•"/>
      <w:lvlJc w:val="left"/>
      <w:pPr>
        <w:ind w:left="4840" w:hanging="553"/>
      </w:pPr>
      <w:rPr>
        <w:rFonts w:hint="default"/>
        <w:lang w:val="vi" w:eastAsia="en-US" w:bidi="ar-SA"/>
      </w:rPr>
    </w:lvl>
    <w:lvl w:ilvl="6" w:tentative="0">
      <w:start w:val="0"/>
      <w:numFmt w:val="bullet"/>
      <w:lvlText w:val="•"/>
      <w:lvlJc w:val="left"/>
      <w:pPr>
        <w:ind w:left="5788" w:hanging="553"/>
      </w:pPr>
      <w:rPr>
        <w:rFonts w:hint="default"/>
        <w:lang w:val="vi" w:eastAsia="en-US" w:bidi="ar-SA"/>
      </w:rPr>
    </w:lvl>
    <w:lvl w:ilvl="7" w:tentative="0">
      <w:start w:val="0"/>
      <w:numFmt w:val="bullet"/>
      <w:lvlText w:val="•"/>
      <w:lvlJc w:val="left"/>
      <w:pPr>
        <w:ind w:left="6736" w:hanging="553"/>
      </w:pPr>
      <w:rPr>
        <w:rFonts w:hint="default"/>
        <w:lang w:val="vi" w:eastAsia="en-US" w:bidi="ar-SA"/>
      </w:rPr>
    </w:lvl>
    <w:lvl w:ilvl="8" w:tentative="0">
      <w:start w:val="0"/>
      <w:numFmt w:val="bullet"/>
      <w:lvlText w:val="•"/>
      <w:lvlJc w:val="left"/>
      <w:pPr>
        <w:ind w:left="7684" w:hanging="553"/>
      </w:pPr>
      <w:rPr>
        <w:rFonts w:hint="default"/>
        <w:lang w:val="vi" w:eastAsia="en-US" w:bidi="ar-SA"/>
      </w:rPr>
    </w:lvl>
  </w:abstractNum>
  <w:abstractNum w:abstractNumId="4">
    <w:nsid w:val="CF092B84"/>
    <w:multiLevelType w:val="multilevel"/>
    <w:tmpl w:val="CF092B84"/>
    <w:lvl w:ilvl="0" w:tentative="0">
      <w:start w:val="1"/>
      <w:numFmt w:val="decimal"/>
      <w:lvlText w:val="%1"/>
      <w:lvlJc w:val="left"/>
      <w:pPr>
        <w:ind w:left="100" w:hanging="483"/>
        <w:jc w:val="left"/>
      </w:pPr>
      <w:rPr>
        <w:rFonts w:hint="default"/>
        <w:lang w:val="vi" w:eastAsia="en-US" w:bidi="ar-SA"/>
      </w:rPr>
    </w:lvl>
    <w:lvl w:ilvl="1" w:tentative="0">
      <w:start w:val="1"/>
      <w:numFmt w:val="decimal"/>
      <w:lvlText w:val="%1.%2."/>
      <w:lvlJc w:val="left"/>
      <w:pPr>
        <w:ind w:left="100" w:hanging="483"/>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100" w:hanging="176"/>
      </w:pPr>
      <w:rPr>
        <w:rFonts w:hint="default" w:ascii="Times New Roman" w:hAnsi="Times New Roman" w:eastAsia="Times New Roman" w:cs="Times New Roman"/>
        <w:b w:val="0"/>
        <w:bCs w:val="0"/>
        <w:i w:val="0"/>
        <w:iCs w:val="0"/>
        <w:spacing w:val="0"/>
        <w:w w:val="100"/>
        <w:sz w:val="25"/>
        <w:szCs w:val="25"/>
        <w:lang w:val="vi" w:eastAsia="en-US" w:bidi="ar-SA"/>
      </w:rPr>
    </w:lvl>
    <w:lvl w:ilvl="3" w:tentative="0">
      <w:start w:val="0"/>
      <w:numFmt w:val="bullet"/>
      <w:lvlText w:val="•"/>
      <w:lvlJc w:val="left"/>
      <w:pPr>
        <w:ind w:left="2944" w:hanging="176"/>
      </w:pPr>
      <w:rPr>
        <w:rFonts w:hint="default"/>
        <w:lang w:val="vi" w:eastAsia="en-US" w:bidi="ar-SA"/>
      </w:rPr>
    </w:lvl>
    <w:lvl w:ilvl="4" w:tentative="0">
      <w:start w:val="0"/>
      <w:numFmt w:val="bullet"/>
      <w:lvlText w:val="•"/>
      <w:lvlJc w:val="left"/>
      <w:pPr>
        <w:ind w:left="3892" w:hanging="176"/>
      </w:pPr>
      <w:rPr>
        <w:rFonts w:hint="default"/>
        <w:lang w:val="vi" w:eastAsia="en-US" w:bidi="ar-SA"/>
      </w:rPr>
    </w:lvl>
    <w:lvl w:ilvl="5" w:tentative="0">
      <w:start w:val="0"/>
      <w:numFmt w:val="bullet"/>
      <w:lvlText w:val="•"/>
      <w:lvlJc w:val="left"/>
      <w:pPr>
        <w:ind w:left="4840" w:hanging="176"/>
      </w:pPr>
      <w:rPr>
        <w:rFonts w:hint="default"/>
        <w:lang w:val="vi" w:eastAsia="en-US" w:bidi="ar-SA"/>
      </w:rPr>
    </w:lvl>
    <w:lvl w:ilvl="6" w:tentative="0">
      <w:start w:val="0"/>
      <w:numFmt w:val="bullet"/>
      <w:lvlText w:val="•"/>
      <w:lvlJc w:val="left"/>
      <w:pPr>
        <w:ind w:left="5788" w:hanging="176"/>
      </w:pPr>
      <w:rPr>
        <w:rFonts w:hint="default"/>
        <w:lang w:val="vi" w:eastAsia="en-US" w:bidi="ar-SA"/>
      </w:rPr>
    </w:lvl>
    <w:lvl w:ilvl="7" w:tentative="0">
      <w:start w:val="0"/>
      <w:numFmt w:val="bullet"/>
      <w:lvlText w:val="•"/>
      <w:lvlJc w:val="left"/>
      <w:pPr>
        <w:ind w:left="6736" w:hanging="176"/>
      </w:pPr>
      <w:rPr>
        <w:rFonts w:hint="default"/>
        <w:lang w:val="vi" w:eastAsia="en-US" w:bidi="ar-SA"/>
      </w:rPr>
    </w:lvl>
    <w:lvl w:ilvl="8" w:tentative="0">
      <w:start w:val="0"/>
      <w:numFmt w:val="bullet"/>
      <w:lvlText w:val="•"/>
      <w:lvlJc w:val="left"/>
      <w:pPr>
        <w:ind w:left="7684" w:hanging="176"/>
      </w:pPr>
      <w:rPr>
        <w:rFonts w:hint="default"/>
        <w:lang w:val="vi" w:eastAsia="en-US" w:bidi="ar-SA"/>
      </w:rPr>
    </w:lvl>
  </w:abstractNum>
  <w:abstractNum w:abstractNumId="5">
    <w:nsid w:val="0053208E"/>
    <w:multiLevelType w:val="multilevel"/>
    <w:tmpl w:val="0053208E"/>
    <w:lvl w:ilvl="0" w:tentative="0">
      <w:start w:val="0"/>
      <w:numFmt w:val="bullet"/>
      <w:lvlText w:val="-"/>
      <w:lvlJc w:val="left"/>
      <w:pPr>
        <w:ind w:left="100" w:hanging="146"/>
      </w:pPr>
      <w:rPr>
        <w:rFonts w:hint="default" w:ascii="Times New Roman" w:hAnsi="Times New Roman" w:eastAsia="Times New Roman" w:cs="Times New Roman"/>
        <w:b w:val="0"/>
        <w:bCs w:val="0"/>
        <w:i w:val="0"/>
        <w:iCs w:val="0"/>
        <w:spacing w:val="0"/>
        <w:w w:val="100"/>
        <w:sz w:val="25"/>
        <w:szCs w:val="25"/>
        <w:lang w:val="vi" w:eastAsia="en-US" w:bidi="ar-SA"/>
      </w:rPr>
    </w:lvl>
    <w:lvl w:ilvl="1" w:tentative="0">
      <w:start w:val="0"/>
      <w:numFmt w:val="bullet"/>
      <w:lvlText w:val="•"/>
      <w:lvlJc w:val="left"/>
      <w:pPr>
        <w:ind w:left="1048" w:hanging="146"/>
      </w:pPr>
      <w:rPr>
        <w:rFonts w:hint="default"/>
        <w:lang w:val="vi" w:eastAsia="en-US" w:bidi="ar-SA"/>
      </w:rPr>
    </w:lvl>
    <w:lvl w:ilvl="2" w:tentative="0">
      <w:start w:val="0"/>
      <w:numFmt w:val="bullet"/>
      <w:lvlText w:val="•"/>
      <w:lvlJc w:val="left"/>
      <w:pPr>
        <w:ind w:left="1996" w:hanging="146"/>
      </w:pPr>
      <w:rPr>
        <w:rFonts w:hint="default"/>
        <w:lang w:val="vi" w:eastAsia="en-US" w:bidi="ar-SA"/>
      </w:rPr>
    </w:lvl>
    <w:lvl w:ilvl="3" w:tentative="0">
      <w:start w:val="0"/>
      <w:numFmt w:val="bullet"/>
      <w:lvlText w:val="•"/>
      <w:lvlJc w:val="left"/>
      <w:pPr>
        <w:ind w:left="2944" w:hanging="146"/>
      </w:pPr>
      <w:rPr>
        <w:rFonts w:hint="default"/>
        <w:lang w:val="vi" w:eastAsia="en-US" w:bidi="ar-SA"/>
      </w:rPr>
    </w:lvl>
    <w:lvl w:ilvl="4" w:tentative="0">
      <w:start w:val="0"/>
      <w:numFmt w:val="bullet"/>
      <w:lvlText w:val="•"/>
      <w:lvlJc w:val="left"/>
      <w:pPr>
        <w:ind w:left="3892" w:hanging="146"/>
      </w:pPr>
      <w:rPr>
        <w:rFonts w:hint="default"/>
        <w:lang w:val="vi" w:eastAsia="en-US" w:bidi="ar-SA"/>
      </w:rPr>
    </w:lvl>
    <w:lvl w:ilvl="5" w:tentative="0">
      <w:start w:val="0"/>
      <w:numFmt w:val="bullet"/>
      <w:lvlText w:val="•"/>
      <w:lvlJc w:val="left"/>
      <w:pPr>
        <w:ind w:left="4840" w:hanging="146"/>
      </w:pPr>
      <w:rPr>
        <w:rFonts w:hint="default"/>
        <w:lang w:val="vi" w:eastAsia="en-US" w:bidi="ar-SA"/>
      </w:rPr>
    </w:lvl>
    <w:lvl w:ilvl="6" w:tentative="0">
      <w:start w:val="0"/>
      <w:numFmt w:val="bullet"/>
      <w:lvlText w:val="•"/>
      <w:lvlJc w:val="left"/>
      <w:pPr>
        <w:ind w:left="5788" w:hanging="146"/>
      </w:pPr>
      <w:rPr>
        <w:rFonts w:hint="default"/>
        <w:lang w:val="vi" w:eastAsia="en-US" w:bidi="ar-SA"/>
      </w:rPr>
    </w:lvl>
    <w:lvl w:ilvl="7" w:tentative="0">
      <w:start w:val="0"/>
      <w:numFmt w:val="bullet"/>
      <w:lvlText w:val="•"/>
      <w:lvlJc w:val="left"/>
      <w:pPr>
        <w:ind w:left="6736" w:hanging="146"/>
      </w:pPr>
      <w:rPr>
        <w:rFonts w:hint="default"/>
        <w:lang w:val="vi" w:eastAsia="en-US" w:bidi="ar-SA"/>
      </w:rPr>
    </w:lvl>
    <w:lvl w:ilvl="8" w:tentative="0">
      <w:start w:val="0"/>
      <w:numFmt w:val="bullet"/>
      <w:lvlText w:val="•"/>
      <w:lvlJc w:val="left"/>
      <w:pPr>
        <w:ind w:left="7684" w:hanging="146"/>
      </w:pPr>
      <w:rPr>
        <w:rFonts w:hint="default"/>
        <w:lang w:val="vi" w:eastAsia="en-US" w:bidi="ar-SA"/>
      </w:rPr>
    </w:lvl>
  </w:abstractNum>
  <w:abstractNum w:abstractNumId="6">
    <w:nsid w:val="0248C179"/>
    <w:multiLevelType w:val="multilevel"/>
    <w:tmpl w:val="0248C179"/>
    <w:lvl w:ilvl="0" w:tentative="0">
      <w:start w:val="7"/>
      <w:numFmt w:val="decimal"/>
      <w:lvlText w:val="%1"/>
      <w:lvlJc w:val="left"/>
      <w:pPr>
        <w:ind w:left="537" w:hanging="438"/>
        <w:jc w:val="left"/>
      </w:pPr>
      <w:rPr>
        <w:rFonts w:hint="default"/>
        <w:lang w:val="vi" w:eastAsia="en-US" w:bidi="ar-SA"/>
      </w:rPr>
    </w:lvl>
    <w:lvl w:ilvl="1" w:tentative="0">
      <w:start w:val="1"/>
      <w:numFmt w:val="decimal"/>
      <w:lvlText w:val="%1.%2."/>
      <w:lvlJc w:val="left"/>
      <w:pPr>
        <w:ind w:left="537"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2348" w:hanging="438"/>
      </w:pPr>
      <w:rPr>
        <w:rFonts w:hint="default"/>
        <w:lang w:val="vi" w:eastAsia="en-US" w:bidi="ar-SA"/>
      </w:rPr>
    </w:lvl>
    <w:lvl w:ilvl="3" w:tentative="0">
      <w:start w:val="0"/>
      <w:numFmt w:val="bullet"/>
      <w:lvlText w:val="•"/>
      <w:lvlJc w:val="left"/>
      <w:pPr>
        <w:ind w:left="3252" w:hanging="438"/>
      </w:pPr>
      <w:rPr>
        <w:rFonts w:hint="default"/>
        <w:lang w:val="vi" w:eastAsia="en-US" w:bidi="ar-SA"/>
      </w:rPr>
    </w:lvl>
    <w:lvl w:ilvl="4" w:tentative="0">
      <w:start w:val="0"/>
      <w:numFmt w:val="bullet"/>
      <w:lvlText w:val="•"/>
      <w:lvlJc w:val="left"/>
      <w:pPr>
        <w:ind w:left="4156" w:hanging="438"/>
      </w:pPr>
      <w:rPr>
        <w:rFonts w:hint="default"/>
        <w:lang w:val="vi" w:eastAsia="en-US" w:bidi="ar-SA"/>
      </w:rPr>
    </w:lvl>
    <w:lvl w:ilvl="5" w:tentative="0">
      <w:start w:val="0"/>
      <w:numFmt w:val="bullet"/>
      <w:lvlText w:val="•"/>
      <w:lvlJc w:val="left"/>
      <w:pPr>
        <w:ind w:left="5060" w:hanging="438"/>
      </w:pPr>
      <w:rPr>
        <w:rFonts w:hint="default"/>
        <w:lang w:val="vi" w:eastAsia="en-US" w:bidi="ar-SA"/>
      </w:rPr>
    </w:lvl>
    <w:lvl w:ilvl="6" w:tentative="0">
      <w:start w:val="0"/>
      <w:numFmt w:val="bullet"/>
      <w:lvlText w:val="•"/>
      <w:lvlJc w:val="left"/>
      <w:pPr>
        <w:ind w:left="5964" w:hanging="438"/>
      </w:pPr>
      <w:rPr>
        <w:rFonts w:hint="default"/>
        <w:lang w:val="vi" w:eastAsia="en-US" w:bidi="ar-SA"/>
      </w:rPr>
    </w:lvl>
    <w:lvl w:ilvl="7" w:tentative="0">
      <w:start w:val="0"/>
      <w:numFmt w:val="bullet"/>
      <w:lvlText w:val="•"/>
      <w:lvlJc w:val="left"/>
      <w:pPr>
        <w:ind w:left="6868" w:hanging="438"/>
      </w:pPr>
      <w:rPr>
        <w:rFonts w:hint="default"/>
        <w:lang w:val="vi" w:eastAsia="en-US" w:bidi="ar-SA"/>
      </w:rPr>
    </w:lvl>
    <w:lvl w:ilvl="8" w:tentative="0">
      <w:start w:val="0"/>
      <w:numFmt w:val="bullet"/>
      <w:lvlText w:val="•"/>
      <w:lvlJc w:val="left"/>
      <w:pPr>
        <w:ind w:left="7772" w:hanging="438"/>
      </w:pPr>
      <w:rPr>
        <w:rFonts w:hint="default"/>
        <w:lang w:val="vi" w:eastAsia="en-US" w:bidi="ar-SA"/>
      </w:rPr>
    </w:lvl>
  </w:abstractNum>
  <w:abstractNum w:abstractNumId="7">
    <w:nsid w:val="03D62ECE"/>
    <w:multiLevelType w:val="multilevel"/>
    <w:tmpl w:val="03D62ECE"/>
    <w:lvl w:ilvl="0" w:tentative="0">
      <w:start w:val="5"/>
      <w:numFmt w:val="decimal"/>
      <w:lvlText w:val="%1"/>
      <w:lvlJc w:val="left"/>
      <w:pPr>
        <w:ind w:left="100" w:hanging="438"/>
        <w:jc w:val="left"/>
      </w:pPr>
      <w:rPr>
        <w:rFonts w:hint="default"/>
        <w:lang w:val="vi" w:eastAsia="en-US" w:bidi="ar-SA"/>
      </w:rPr>
    </w:lvl>
    <w:lvl w:ilvl="1" w:tentative="0">
      <w:start w:val="1"/>
      <w:numFmt w:val="decimal"/>
      <w:lvlText w:val="%1.%2."/>
      <w:lvlJc w:val="left"/>
      <w:pPr>
        <w:ind w:left="100"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1996" w:hanging="438"/>
      </w:pPr>
      <w:rPr>
        <w:rFonts w:hint="default"/>
        <w:lang w:val="vi" w:eastAsia="en-US" w:bidi="ar-SA"/>
      </w:rPr>
    </w:lvl>
    <w:lvl w:ilvl="3" w:tentative="0">
      <w:start w:val="0"/>
      <w:numFmt w:val="bullet"/>
      <w:lvlText w:val="•"/>
      <w:lvlJc w:val="left"/>
      <w:pPr>
        <w:ind w:left="2944" w:hanging="438"/>
      </w:pPr>
      <w:rPr>
        <w:rFonts w:hint="default"/>
        <w:lang w:val="vi" w:eastAsia="en-US" w:bidi="ar-SA"/>
      </w:rPr>
    </w:lvl>
    <w:lvl w:ilvl="4" w:tentative="0">
      <w:start w:val="0"/>
      <w:numFmt w:val="bullet"/>
      <w:lvlText w:val="•"/>
      <w:lvlJc w:val="left"/>
      <w:pPr>
        <w:ind w:left="3892" w:hanging="438"/>
      </w:pPr>
      <w:rPr>
        <w:rFonts w:hint="default"/>
        <w:lang w:val="vi" w:eastAsia="en-US" w:bidi="ar-SA"/>
      </w:rPr>
    </w:lvl>
    <w:lvl w:ilvl="5" w:tentative="0">
      <w:start w:val="0"/>
      <w:numFmt w:val="bullet"/>
      <w:lvlText w:val="•"/>
      <w:lvlJc w:val="left"/>
      <w:pPr>
        <w:ind w:left="4840" w:hanging="438"/>
      </w:pPr>
      <w:rPr>
        <w:rFonts w:hint="default"/>
        <w:lang w:val="vi" w:eastAsia="en-US" w:bidi="ar-SA"/>
      </w:rPr>
    </w:lvl>
    <w:lvl w:ilvl="6" w:tentative="0">
      <w:start w:val="0"/>
      <w:numFmt w:val="bullet"/>
      <w:lvlText w:val="•"/>
      <w:lvlJc w:val="left"/>
      <w:pPr>
        <w:ind w:left="5788" w:hanging="438"/>
      </w:pPr>
      <w:rPr>
        <w:rFonts w:hint="default"/>
        <w:lang w:val="vi" w:eastAsia="en-US" w:bidi="ar-SA"/>
      </w:rPr>
    </w:lvl>
    <w:lvl w:ilvl="7" w:tentative="0">
      <w:start w:val="0"/>
      <w:numFmt w:val="bullet"/>
      <w:lvlText w:val="•"/>
      <w:lvlJc w:val="left"/>
      <w:pPr>
        <w:ind w:left="6736" w:hanging="438"/>
      </w:pPr>
      <w:rPr>
        <w:rFonts w:hint="default"/>
        <w:lang w:val="vi" w:eastAsia="en-US" w:bidi="ar-SA"/>
      </w:rPr>
    </w:lvl>
    <w:lvl w:ilvl="8" w:tentative="0">
      <w:start w:val="0"/>
      <w:numFmt w:val="bullet"/>
      <w:lvlText w:val="•"/>
      <w:lvlJc w:val="left"/>
      <w:pPr>
        <w:ind w:left="7684" w:hanging="438"/>
      </w:pPr>
      <w:rPr>
        <w:rFonts w:hint="default"/>
        <w:lang w:val="vi" w:eastAsia="en-US" w:bidi="ar-SA"/>
      </w:rPr>
    </w:lvl>
  </w:abstractNum>
  <w:abstractNum w:abstractNumId="8">
    <w:nsid w:val="25B654F3"/>
    <w:multiLevelType w:val="multilevel"/>
    <w:tmpl w:val="25B654F3"/>
    <w:lvl w:ilvl="0" w:tentative="0">
      <w:start w:val="6"/>
      <w:numFmt w:val="decimal"/>
      <w:lvlText w:val="%1"/>
      <w:lvlJc w:val="left"/>
      <w:pPr>
        <w:ind w:left="537" w:hanging="438"/>
        <w:jc w:val="left"/>
      </w:pPr>
      <w:rPr>
        <w:rFonts w:hint="default"/>
        <w:lang w:val="vi" w:eastAsia="en-US" w:bidi="ar-SA"/>
      </w:rPr>
    </w:lvl>
    <w:lvl w:ilvl="1" w:tentative="0">
      <w:start w:val="1"/>
      <w:numFmt w:val="decimal"/>
      <w:lvlText w:val="%1.%2."/>
      <w:lvlJc w:val="left"/>
      <w:pPr>
        <w:ind w:left="537"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1"/>
      <w:numFmt w:val="decimal"/>
      <w:lvlText w:val="%1.%2.%3."/>
      <w:lvlJc w:val="left"/>
      <w:pPr>
        <w:ind w:left="724" w:hanging="625"/>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3" w:tentative="0">
      <w:start w:val="0"/>
      <w:numFmt w:val="bullet"/>
      <w:lvlText w:val="•"/>
      <w:lvlJc w:val="left"/>
      <w:pPr>
        <w:ind w:left="2688" w:hanging="625"/>
      </w:pPr>
      <w:rPr>
        <w:rFonts w:hint="default"/>
        <w:lang w:val="vi" w:eastAsia="en-US" w:bidi="ar-SA"/>
      </w:rPr>
    </w:lvl>
    <w:lvl w:ilvl="4" w:tentative="0">
      <w:start w:val="0"/>
      <w:numFmt w:val="bullet"/>
      <w:lvlText w:val="•"/>
      <w:lvlJc w:val="left"/>
      <w:pPr>
        <w:ind w:left="3673" w:hanging="625"/>
      </w:pPr>
      <w:rPr>
        <w:rFonts w:hint="default"/>
        <w:lang w:val="vi" w:eastAsia="en-US" w:bidi="ar-SA"/>
      </w:rPr>
    </w:lvl>
    <w:lvl w:ilvl="5" w:tentative="0">
      <w:start w:val="0"/>
      <w:numFmt w:val="bullet"/>
      <w:lvlText w:val="•"/>
      <w:lvlJc w:val="left"/>
      <w:pPr>
        <w:ind w:left="4657" w:hanging="625"/>
      </w:pPr>
      <w:rPr>
        <w:rFonts w:hint="default"/>
        <w:lang w:val="vi" w:eastAsia="en-US" w:bidi="ar-SA"/>
      </w:rPr>
    </w:lvl>
    <w:lvl w:ilvl="6" w:tentative="0">
      <w:start w:val="0"/>
      <w:numFmt w:val="bullet"/>
      <w:lvlText w:val="•"/>
      <w:lvlJc w:val="left"/>
      <w:pPr>
        <w:ind w:left="5642" w:hanging="625"/>
      </w:pPr>
      <w:rPr>
        <w:rFonts w:hint="default"/>
        <w:lang w:val="vi" w:eastAsia="en-US" w:bidi="ar-SA"/>
      </w:rPr>
    </w:lvl>
    <w:lvl w:ilvl="7" w:tentative="0">
      <w:start w:val="0"/>
      <w:numFmt w:val="bullet"/>
      <w:lvlText w:val="•"/>
      <w:lvlJc w:val="left"/>
      <w:pPr>
        <w:ind w:left="6626" w:hanging="625"/>
      </w:pPr>
      <w:rPr>
        <w:rFonts w:hint="default"/>
        <w:lang w:val="vi" w:eastAsia="en-US" w:bidi="ar-SA"/>
      </w:rPr>
    </w:lvl>
    <w:lvl w:ilvl="8" w:tentative="0">
      <w:start w:val="0"/>
      <w:numFmt w:val="bullet"/>
      <w:lvlText w:val="•"/>
      <w:lvlJc w:val="left"/>
      <w:pPr>
        <w:ind w:left="7611" w:hanging="625"/>
      </w:pPr>
      <w:rPr>
        <w:rFonts w:hint="default"/>
        <w:lang w:val="vi" w:eastAsia="en-US" w:bidi="ar-SA"/>
      </w:rPr>
    </w:lvl>
  </w:abstractNum>
  <w:abstractNum w:abstractNumId="9">
    <w:nsid w:val="2A8F537B"/>
    <w:multiLevelType w:val="multilevel"/>
    <w:tmpl w:val="2A8F537B"/>
    <w:lvl w:ilvl="0" w:tentative="0">
      <w:start w:val="9"/>
      <w:numFmt w:val="decimal"/>
      <w:lvlText w:val="%1"/>
      <w:lvlJc w:val="left"/>
      <w:pPr>
        <w:ind w:left="100" w:hanging="438"/>
        <w:jc w:val="left"/>
      </w:pPr>
      <w:rPr>
        <w:rFonts w:hint="default"/>
        <w:lang w:val="vi" w:eastAsia="en-US" w:bidi="ar-SA"/>
      </w:rPr>
    </w:lvl>
    <w:lvl w:ilvl="1" w:tentative="0">
      <w:start w:val="1"/>
      <w:numFmt w:val="decimal"/>
      <w:lvlText w:val="%1.%2."/>
      <w:lvlJc w:val="left"/>
      <w:pPr>
        <w:ind w:left="100"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1996" w:hanging="438"/>
      </w:pPr>
      <w:rPr>
        <w:rFonts w:hint="default"/>
        <w:lang w:val="vi" w:eastAsia="en-US" w:bidi="ar-SA"/>
      </w:rPr>
    </w:lvl>
    <w:lvl w:ilvl="3" w:tentative="0">
      <w:start w:val="0"/>
      <w:numFmt w:val="bullet"/>
      <w:lvlText w:val="•"/>
      <w:lvlJc w:val="left"/>
      <w:pPr>
        <w:ind w:left="2944" w:hanging="438"/>
      </w:pPr>
      <w:rPr>
        <w:rFonts w:hint="default"/>
        <w:lang w:val="vi" w:eastAsia="en-US" w:bidi="ar-SA"/>
      </w:rPr>
    </w:lvl>
    <w:lvl w:ilvl="4" w:tentative="0">
      <w:start w:val="0"/>
      <w:numFmt w:val="bullet"/>
      <w:lvlText w:val="•"/>
      <w:lvlJc w:val="left"/>
      <w:pPr>
        <w:ind w:left="3892" w:hanging="438"/>
      </w:pPr>
      <w:rPr>
        <w:rFonts w:hint="default"/>
        <w:lang w:val="vi" w:eastAsia="en-US" w:bidi="ar-SA"/>
      </w:rPr>
    </w:lvl>
    <w:lvl w:ilvl="5" w:tentative="0">
      <w:start w:val="0"/>
      <w:numFmt w:val="bullet"/>
      <w:lvlText w:val="•"/>
      <w:lvlJc w:val="left"/>
      <w:pPr>
        <w:ind w:left="4840" w:hanging="438"/>
      </w:pPr>
      <w:rPr>
        <w:rFonts w:hint="default"/>
        <w:lang w:val="vi" w:eastAsia="en-US" w:bidi="ar-SA"/>
      </w:rPr>
    </w:lvl>
    <w:lvl w:ilvl="6" w:tentative="0">
      <w:start w:val="0"/>
      <w:numFmt w:val="bullet"/>
      <w:lvlText w:val="•"/>
      <w:lvlJc w:val="left"/>
      <w:pPr>
        <w:ind w:left="5788" w:hanging="438"/>
      </w:pPr>
      <w:rPr>
        <w:rFonts w:hint="default"/>
        <w:lang w:val="vi" w:eastAsia="en-US" w:bidi="ar-SA"/>
      </w:rPr>
    </w:lvl>
    <w:lvl w:ilvl="7" w:tentative="0">
      <w:start w:val="0"/>
      <w:numFmt w:val="bullet"/>
      <w:lvlText w:val="•"/>
      <w:lvlJc w:val="left"/>
      <w:pPr>
        <w:ind w:left="6736" w:hanging="438"/>
      </w:pPr>
      <w:rPr>
        <w:rFonts w:hint="default"/>
        <w:lang w:val="vi" w:eastAsia="en-US" w:bidi="ar-SA"/>
      </w:rPr>
    </w:lvl>
    <w:lvl w:ilvl="8" w:tentative="0">
      <w:start w:val="0"/>
      <w:numFmt w:val="bullet"/>
      <w:lvlText w:val="•"/>
      <w:lvlJc w:val="left"/>
      <w:pPr>
        <w:ind w:left="7684" w:hanging="438"/>
      </w:pPr>
      <w:rPr>
        <w:rFonts w:hint="default"/>
        <w:lang w:val="vi" w:eastAsia="en-US" w:bidi="ar-SA"/>
      </w:rPr>
    </w:lvl>
  </w:abstractNum>
  <w:abstractNum w:abstractNumId="10">
    <w:nsid w:val="59ADCABA"/>
    <w:multiLevelType w:val="multilevel"/>
    <w:tmpl w:val="59ADCABA"/>
    <w:lvl w:ilvl="0" w:tentative="0">
      <w:start w:val="2"/>
      <w:numFmt w:val="decimal"/>
      <w:lvlText w:val="%1"/>
      <w:lvlJc w:val="left"/>
      <w:pPr>
        <w:ind w:left="100" w:hanging="468"/>
        <w:jc w:val="left"/>
      </w:pPr>
      <w:rPr>
        <w:rFonts w:hint="default"/>
        <w:lang w:val="vi" w:eastAsia="en-US" w:bidi="ar-SA"/>
      </w:rPr>
    </w:lvl>
    <w:lvl w:ilvl="1" w:tentative="0">
      <w:start w:val="1"/>
      <w:numFmt w:val="decimal"/>
      <w:lvlText w:val="%1.%2."/>
      <w:lvlJc w:val="left"/>
      <w:pPr>
        <w:ind w:left="100" w:hanging="46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1996" w:hanging="468"/>
      </w:pPr>
      <w:rPr>
        <w:rFonts w:hint="default"/>
        <w:lang w:val="vi" w:eastAsia="en-US" w:bidi="ar-SA"/>
      </w:rPr>
    </w:lvl>
    <w:lvl w:ilvl="3" w:tentative="0">
      <w:start w:val="0"/>
      <w:numFmt w:val="bullet"/>
      <w:lvlText w:val="•"/>
      <w:lvlJc w:val="left"/>
      <w:pPr>
        <w:ind w:left="2944" w:hanging="468"/>
      </w:pPr>
      <w:rPr>
        <w:rFonts w:hint="default"/>
        <w:lang w:val="vi" w:eastAsia="en-US" w:bidi="ar-SA"/>
      </w:rPr>
    </w:lvl>
    <w:lvl w:ilvl="4" w:tentative="0">
      <w:start w:val="0"/>
      <w:numFmt w:val="bullet"/>
      <w:lvlText w:val="•"/>
      <w:lvlJc w:val="left"/>
      <w:pPr>
        <w:ind w:left="3892" w:hanging="468"/>
      </w:pPr>
      <w:rPr>
        <w:rFonts w:hint="default"/>
        <w:lang w:val="vi" w:eastAsia="en-US" w:bidi="ar-SA"/>
      </w:rPr>
    </w:lvl>
    <w:lvl w:ilvl="5" w:tentative="0">
      <w:start w:val="0"/>
      <w:numFmt w:val="bullet"/>
      <w:lvlText w:val="•"/>
      <w:lvlJc w:val="left"/>
      <w:pPr>
        <w:ind w:left="4840" w:hanging="468"/>
      </w:pPr>
      <w:rPr>
        <w:rFonts w:hint="default"/>
        <w:lang w:val="vi" w:eastAsia="en-US" w:bidi="ar-SA"/>
      </w:rPr>
    </w:lvl>
    <w:lvl w:ilvl="6" w:tentative="0">
      <w:start w:val="0"/>
      <w:numFmt w:val="bullet"/>
      <w:lvlText w:val="•"/>
      <w:lvlJc w:val="left"/>
      <w:pPr>
        <w:ind w:left="5788" w:hanging="468"/>
      </w:pPr>
      <w:rPr>
        <w:rFonts w:hint="default"/>
        <w:lang w:val="vi" w:eastAsia="en-US" w:bidi="ar-SA"/>
      </w:rPr>
    </w:lvl>
    <w:lvl w:ilvl="7" w:tentative="0">
      <w:start w:val="0"/>
      <w:numFmt w:val="bullet"/>
      <w:lvlText w:val="•"/>
      <w:lvlJc w:val="left"/>
      <w:pPr>
        <w:ind w:left="6736" w:hanging="468"/>
      </w:pPr>
      <w:rPr>
        <w:rFonts w:hint="default"/>
        <w:lang w:val="vi" w:eastAsia="en-US" w:bidi="ar-SA"/>
      </w:rPr>
    </w:lvl>
    <w:lvl w:ilvl="8" w:tentative="0">
      <w:start w:val="0"/>
      <w:numFmt w:val="bullet"/>
      <w:lvlText w:val="•"/>
      <w:lvlJc w:val="left"/>
      <w:pPr>
        <w:ind w:left="7684" w:hanging="468"/>
      </w:pPr>
      <w:rPr>
        <w:rFonts w:hint="default"/>
        <w:lang w:val="vi" w:eastAsia="en-US" w:bidi="ar-SA"/>
      </w:rPr>
    </w:lvl>
  </w:abstractNum>
  <w:abstractNum w:abstractNumId="11">
    <w:nsid w:val="5A241D34"/>
    <w:multiLevelType w:val="multilevel"/>
    <w:tmpl w:val="5A241D34"/>
    <w:lvl w:ilvl="0" w:tentative="0">
      <w:start w:val="10"/>
      <w:numFmt w:val="decimal"/>
      <w:lvlText w:val="%1"/>
      <w:lvlJc w:val="left"/>
      <w:pPr>
        <w:ind w:left="100" w:hanging="563"/>
        <w:jc w:val="left"/>
      </w:pPr>
      <w:rPr>
        <w:rFonts w:hint="default"/>
        <w:lang w:val="vi" w:eastAsia="en-US" w:bidi="ar-SA"/>
      </w:rPr>
    </w:lvl>
    <w:lvl w:ilvl="1" w:tentative="0">
      <w:start w:val="1"/>
      <w:numFmt w:val="decimal"/>
      <w:lvlText w:val="%1.%2."/>
      <w:lvlJc w:val="left"/>
      <w:pPr>
        <w:ind w:left="100" w:hanging="563"/>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1996" w:hanging="563"/>
      </w:pPr>
      <w:rPr>
        <w:rFonts w:hint="default"/>
        <w:lang w:val="vi" w:eastAsia="en-US" w:bidi="ar-SA"/>
      </w:rPr>
    </w:lvl>
    <w:lvl w:ilvl="3" w:tentative="0">
      <w:start w:val="0"/>
      <w:numFmt w:val="bullet"/>
      <w:lvlText w:val="•"/>
      <w:lvlJc w:val="left"/>
      <w:pPr>
        <w:ind w:left="2944" w:hanging="563"/>
      </w:pPr>
      <w:rPr>
        <w:rFonts w:hint="default"/>
        <w:lang w:val="vi" w:eastAsia="en-US" w:bidi="ar-SA"/>
      </w:rPr>
    </w:lvl>
    <w:lvl w:ilvl="4" w:tentative="0">
      <w:start w:val="0"/>
      <w:numFmt w:val="bullet"/>
      <w:lvlText w:val="•"/>
      <w:lvlJc w:val="left"/>
      <w:pPr>
        <w:ind w:left="3892" w:hanging="563"/>
      </w:pPr>
      <w:rPr>
        <w:rFonts w:hint="default"/>
        <w:lang w:val="vi" w:eastAsia="en-US" w:bidi="ar-SA"/>
      </w:rPr>
    </w:lvl>
    <w:lvl w:ilvl="5" w:tentative="0">
      <w:start w:val="0"/>
      <w:numFmt w:val="bullet"/>
      <w:lvlText w:val="•"/>
      <w:lvlJc w:val="left"/>
      <w:pPr>
        <w:ind w:left="4840" w:hanging="563"/>
      </w:pPr>
      <w:rPr>
        <w:rFonts w:hint="default"/>
        <w:lang w:val="vi" w:eastAsia="en-US" w:bidi="ar-SA"/>
      </w:rPr>
    </w:lvl>
    <w:lvl w:ilvl="6" w:tentative="0">
      <w:start w:val="0"/>
      <w:numFmt w:val="bullet"/>
      <w:lvlText w:val="•"/>
      <w:lvlJc w:val="left"/>
      <w:pPr>
        <w:ind w:left="5788" w:hanging="563"/>
      </w:pPr>
      <w:rPr>
        <w:rFonts w:hint="default"/>
        <w:lang w:val="vi" w:eastAsia="en-US" w:bidi="ar-SA"/>
      </w:rPr>
    </w:lvl>
    <w:lvl w:ilvl="7" w:tentative="0">
      <w:start w:val="0"/>
      <w:numFmt w:val="bullet"/>
      <w:lvlText w:val="•"/>
      <w:lvlJc w:val="left"/>
      <w:pPr>
        <w:ind w:left="6736" w:hanging="563"/>
      </w:pPr>
      <w:rPr>
        <w:rFonts w:hint="default"/>
        <w:lang w:val="vi" w:eastAsia="en-US" w:bidi="ar-SA"/>
      </w:rPr>
    </w:lvl>
    <w:lvl w:ilvl="8" w:tentative="0">
      <w:start w:val="0"/>
      <w:numFmt w:val="bullet"/>
      <w:lvlText w:val="•"/>
      <w:lvlJc w:val="left"/>
      <w:pPr>
        <w:ind w:left="7684" w:hanging="563"/>
      </w:pPr>
      <w:rPr>
        <w:rFonts w:hint="default"/>
        <w:lang w:val="vi" w:eastAsia="en-US" w:bidi="ar-SA"/>
      </w:rPr>
    </w:lvl>
  </w:abstractNum>
  <w:abstractNum w:abstractNumId="12">
    <w:nsid w:val="72183CF9"/>
    <w:multiLevelType w:val="multilevel"/>
    <w:tmpl w:val="72183CF9"/>
    <w:lvl w:ilvl="0" w:tentative="0">
      <w:start w:val="7"/>
      <w:numFmt w:val="decimal"/>
      <w:lvlText w:val="%1"/>
      <w:lvlJc w:val="left"/>
      <w:pPr>
        <w:ind w:left="100" w:hanging="438"/>
        <w:jc w:val="left"/>
      </w:pPr>
      <w:rPr>
        <w:rFonts w:hint="default"/>
        <w:lang w:val="vi" w:eastAsia="en-US" w:bidi="ar-SA"/>
      </w:rPr>
    </w:lvl>
    <w:lvl w:ilvl="1" w:tentative="0">
      <w:start w:val="1"/>
      <w:numFmt w:val="decimal"/>
      <w:lvlText w:val="%1.%2."/>
      <w:lvlJc w:val="left"/>
      <w:pPr>
        <w:ind w:left="100" w:hanging="438"/>
        <w:jc w:val="left"/>
      </w:pPr>
      <w:rPr>
        <w:rFonts w:hint="default" w:ascii="Times New Roman" w:hAnsi="Times New Roman" w:eastAsia="Times New Roman" w:cs="Times New Roman"/>
        <w:b w:val="0"/>
        <w:bCs w:val="0"/>
        <w:i w:val="0"/>
        <w:iCs w:val="0"/>
        <w:spacing w:val="-1"/>
        <w:w w:val="100"/>
        <w:sz w:val="25"/>
        <w:szCs w:val="25"/>
        <w:lang w:val="vi" w:eastAsia="en-US" w:bidi="ar-SA"/>
      </w:rPr>
    </w:lvl>
    <w:lvl w:ilvl="2" w:tentative="0">
      <w:start w:val="0"/>
      <w:numFmt w:val="bullet"/>
      <w:lvlText w:val="•"/>
      <w:lvlJc w:val="left"/>
      <w:pPr>
        <w:ind w:left="1996" w:hanging="438"/>
      </w:pPr>
      <w:rPr>
        <w:rFonts w:hint="default"/>
        <w:lang w:val="vi" w:eastAsia="en-US" w:bidi="ar-SA"/>
      </w:rPr>
    </w:lvl>
    <w:lvl w:ilvl="3" w:tentative="0">
      <w:start w:val="0"/>
      <w:numFmt w:val="bullet"/>
      <w:lvlText w:val="•"/>
      <w:lvlJc w:val="left"/>
      <w:pPr>
        <w:ind w:left="2944" w:hanging="438"/>
      </w:pPr>
      <w:rPr>
        <w:rFonts w:hint="default"/>
        <w:lang w:val="vi" w:eastAsia="en-US" w:bidi="ar-SA"/>
      </w:rPr>
    </w:lvl>
    <w:lvl w:ilvl="4" w:tentative="0">
      <w:start w:val="0"/>
      <w:numFmt w:val="bullet"/>
      <w:lvlText w:val="•"/>
      <w:lvlJc w:val="left"/>
      <w:pPr>
        <w:ind w:left="3892" w:hanging="438"/>
      </w:pPr>
      <w:rPr>
        <w:rFonts w:hint="default"/>
        <w:lang w:val="vi" w:eastAsia="en-US" w:bidi="ar-SA"/>
      </w:rPr>
    </w:lvl>
    <w:lvl w:ilvl="5" w:tentative="0">
      <w:start w:val="0"/>
      <w:numFmt w:val="bullet"/>
      <w:lvlText w:val="•"/>
      <w:lvlJc w:val="left"/>
      <w:pPr>
        <w:ind w:left="4840" w:hanging="438"/>
      </w:pPr>
      <w:rPr>
        <w:rFonts w:hint="default"/>
        <w:lang w:val="vi" w:eastAsia="en-US" w:bidi="ar-SA"/>
      </w:rPr>
    </w:lvl>
    <w:lvl w:ilvl="6" w:tentative="0">
      <w:start w:val="0"/>
      <w:numFmt w:val="bullet"/>
      <w:lvlText w:val="•"/>
      <w:lvlJc w:val="left"/>
      <w:pPr>
        <w:ind w:left="5788" w:hanging="438"/>
      </w:pPr>
      <w:rPr>
        <w:rFonts w:hint="default"/>
        <w:lang w:val="vi" w:eastAsia="en-US" w:bidi="ar-SA"/>
      </w:rPr>
    </w:lvl>
    <w:lvl w:ilvl="7" w:tentative="0">
      <w:start w:val="0"/>
      <w:numFmt w:val="bullet"/>
      <w:lvlText w:val="•"/>
      <w:lvlJc w:val="left"/>
      <w:pPr>
        <w:ind w:left="6736" w:hanging="438"/>
      </w:pPr>
      <w:rPr>
        <w:rFonts w:hint="default"/>
        <w:lang w:val="vi" w:eastAsia="en-US" w:bidi="ar-SA"/>
      </w:rPr>
    </w:lvl>
    <w:lvl w:ilvl="8" w:tentative="0">
      <w:start w:val="0"/>
      <w:numFmt w:val="bullet"/>
      <w:lvlText w:val="•"/>
      <w:lvlJc w:val="left"/>
      <w:pPr>
        <w:ind w:left="7684" w:hanging="438"/>
      </w:pPr>
      <w:rPr>
        <w:rFonts w:hint="default"/>
        <w:lang w:val="vi"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00000"/>
    <w:rsid w:val="1EC30CC1"/>
    <w:rsid w:val="5A0722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spacing w:before="159"/>
      <w:ind w:left="100"/>
      <w:outlineLvl w:val="1"/>
    </w:pPr>
    <w:rPr>
      <w:rFonts w:ascii="Times New Roman" w:hAnsi="Times New Roman" w:eastAsia="Times New Roman" w:cs="Times New Roman"/>
      <w:b/>
      <w:bCs/>
      <w:sz w:val="25"/>
      <w:szCs w:val="25"/>
      <w:lang w:val="vi"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spacing w:before="159"/>
      <w:ind w:left="100"/>
    </w:pPr>
    <w:rPr>
      <w:rFonts w:ascii="Times New Roman" w:hAnsi="Times New Roman" w:eastAsia="Times New Roman" w:cs="Times New Roman"/>
      <w:sz w:val="25"/>
      <w:szCs w:val="25"/>
      <w:lang w:val="vi"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spacing w:before="159"/>
      <w:ind w:left="100"/>
    </w:pPr>
    <w:rPr>
      <w:rFonts w:ascii="Times New Roman" w:hAnsi="Times New Roman" w:eastAsia="Times New Roman" w:cs="Times New Roman"/>
      <w:lang w:val="vi" w:eastAsia="en-US" w:bidi="ar-SA"/>
    </w:rPr>
  </w:style>
  <w:style w:type="paragraph" w:customStyle="1" w:styleId="8">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2024-12-09T03:43:00Z</dcterms:created>
  <dc:creator>lecon</dc:creator>
  <cp:lastModifiedBy>ASUS</cp:lastModifiedBy>
  <dcterms:modified xsi:type="dcterms:W3CDTF">2024-12-09T04:05:17Z</dcterms:modified>
  <dc:title>hop-dong-nhuong-quyen-thuong-mai_1010092534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2024-12-09T00:00:00Z</vt:filetime>
  </property>
  <property fmtid="{D5CDD505-2E9C-101B-9397-08002B2CF9AE}" pid="3" name="Producer">
    <vt:lpwstr>3-Heights(TM) PDF Security Shell 4.8.25.2 (http://www.pdf-tools.com)</vt:lpwstr>
  </property>
  <property fmtid="{D5CDD505-2E9C-101B-9397-08002B2CF9AE}" pid="4" name="KSOProductBuildVer">
    <vt:lpwstr>1033-11.2.0.9052</vt:lpwstr>
  </property>
</Properties>
</file>